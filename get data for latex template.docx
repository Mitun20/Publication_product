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E58" w:rsidRPr="00A77E58" w:rsidRDefault="00A77E58" w:rsidP="00A77E58">
      <w:pPr>
        <w:pStyle w:val="NormalWeb"/>
        <w:rPr>
          <w:b/>
        </w:rPr>
      </w:pPr>
      <w:r>
        <w:rPr>
          <w:b/>
          <w:color w:val="FF0000"/>
        </w:rPr>
        <w:t>1Question:</w:t>
      </w:r>
      <w:r>
        <w:rPr>
          <w:b/>
        </w:rPr>
        <w:t xml:space="preserve"> </w:t>
      </w:r>
      <w:r w:rsidRPr="00A77E58">
        <w:rPr>
          <w:b/>
        </w:rPr>
        <w:t xml:space="preserve">i done my project using </w:t>
      </w:r>
      <w:proofErr w:type="spellStart"/>
      <w:r w:rsidRPr="00A77E58">
        <w:rPr>
          <w:b/>
        </w:rPr>
        <w:t>django</w:t>
      </w:r>
      <w:proofErr w:type="spellEnd"/>
      <w:r w:rsidRPr="00A77E58">
        <w:rPr>
          <w:b/>
        </w:rPr>
        <w:t xml:space="preserve"> html </w:t>
      </w:r>
      <w:proofErr w:type="spellStart"/>
      <w:r w:rsidRPr="00A77E58">
        <w:rPr>
          <w:b/>
        </w:rPr>
        <w:t>css</w:t>
      </w:r>
      <w:proofErr w:type="spellEnd"/>
      <w:r w:rsidRPr="00A77E58">
        <w:rPr>
          <w:b/>
        </w:rPr>
        <w:t xml:space="preserve"> </w:t>
      </w:r>
      <w:proofErr w:type="spellStart"/>
      <w:r w:rsidRPr="00A77E58">
        <w:rPr>
          <w:b/>
        </w:rPr>
        <w:t>js</w:t>
      </w:r>
      <w:proofErr w:type="spellEnd"/>
      <w:r w:rsidRPr="00A77E58">
        <w:rPr>
          <w:b/>
        </w:rPr>
        <w:t xml:space="preserve"> in that i get paper and submit it to process now i need to add new </w:t>
      </w:r>
      <w:proofErr w:type="spellStart"/>
      <w:r w:rsidRPr="00A77E58">
        <w:rPr>
          <w:b/>
        </w:rPr>
        <w:t>functionllity</w:t>
      </w:r>
      <w:proofErr w:type="spellEnd"/>
      <w:r w:rsidRPr="00A77E58">
        <w:rPr>
          <w:b/>
        </w:rPr>
        <w:t xml:space="preserve"> to add this step before submitting the paper</w:t>
      </w:r>
    </w:p>
    <w:p w:rsidR="00A77E58" w:rsidRDefault="00A77E58" w:rsidP="00A77E58">
      <w:pPr>
        <w:pStyle w:val="NormalWeb"/>
      </w:pPr>
      <w:r>
        <w:rPr>
          <w:b/>
          <w:color w:val="00B050"/>
        </w:rPr>
        <w:t>1</w:t>
      </w:r>
      <w:r w:rsidRPr="00A77E58">
        <w:rPr>
          <w:b/>
          <w:color w:val="00B050"/>
        </w:rPr>
        <w:t>Answer:</w:t>
      </w:r>
      <w:r w:rsidRPr="00A77E58">
        <w:rPr>
          <w:color w:val="00B050"/>
        </w:rPr>
        <w:t xml:space="preserve"> </w:t>
      </w:r>
      <w:r>
        <w:t xml:space="preserve">Perfect — since you're using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with HTML/CSS/JS</w:t>
      </w:r>
      <w:r>
        <w:t xml:space="preserve">, you're in an ideal position to integrate this functionality. You can add a </w:t>
      </w:r>
      <w:r>
        <w:rPr>
          <w:rStyle w:val="Strong"/>
        </w:rPr>
        <w:t>new step before submission</w:t>
      </w:r>
      <w:r>
        <w:t xml:space="preserve"> to automatically:</w:t>
      </w:r>
    </w:p>
    <w:p w:rsidR="00A77E58" w:rsidRDefault="00A77E58" w:rsidP="00A77E58">
      <w:pPr>
        <w:pStyle w:val="NormalWeb"/>
        <w:numPr>
          <w:ilvl w:val="0"/>
          <w:numId w:val="25"/>
        </w:numPr>
      </w:pPr>
      <w:r>
        <w:t>Collect the research paper content in structured form</w:t>
      </w:r>
    </w:p>
    <w:p w:rsidR="00A77E58" w:rsidRDefault="00A77E58" w:rsidP="00A77E58">
      <w:pPr>
        <w:pStyle w:val="NormalWeb"/>
        <w:numPr>
          <w:ilvl w:val="0"/>
          <w:numId w:val="25"/>
        </w:numPr>
      </w:pPr>
      <w:r>
        <w:t xml:space="preserve">Generate a </w:t>
      </w:r>
      <w:r>
        <w:rPr>
          <w:rStyle w:val="HTMLCode"/>
        </w:rPr>
        <w:t>.</w:t>
      </w:r>
      <w:proofErr w:type="spellStart"/>
      <w:r>
        <w:rPr>
          <w:rStyle w:val="HTMLCode"/>
        </w:rPr>
        <w:t>tex</w:t>
      </w:r>
      <w:proofErr w:type="spellEnd"/>
      <w:r>
        <w:t xml:space="preserve"> file from it</w:t>
      </w:r>
    </w:p>
    <w:p w:rsidR="00A77E58" w:rsidRDefault="00A77E58" w:rsidP="00A77E58">
      <w:pPr>
        <w:pStyle w:val="NormalWeb"/>
        <w:numPr>
          <w:ilvl w:val="0"/>
          <w:numId w:val="25"/>
        </w:numPr>
      </w:pPr>
      <w:r>
        <w:t xml:space="preserve">Compile that </w:t>
      </w:r>
      <w:r>
        <w:rPr>
          <w:rStyle w:val="HTMLCode"/>
        </w:rPr>
        <w:t>.</w:t>
      </w:r>
      <w:proofErr w:type="spellStart"/>
      <w:r>
        <w:rPr>
          <w:rStyle w:val="HTMLCode"/>
        </w:rPr>
        <w:t>tex</w:t>
      </w:r>
      <w:proofErr w:type="spellEnd"/>
      <w:r>
        <w:t xml:space="preserve"> into a </w:t>
      </w:r>
      <w:r>
        <w:rPr>
          <w:rStyle w:val="Strong"/>
        </w:rPr>
        <w:t>PDF (IEEE-style)</w:t>
      </w:r>
    </w:p>
    <w:p w:rsidR="00A77E58" w:rsidRDefault="00A77E58" w:rsidP="00A77E58">
      <w:pPr>
        <w:pStyle w:val="NormalWeb"/>
        <w:numPr>
          <w:ilvl w:val="0"/>
          <w:numId w:val="25"/>
        </w:numPr>
      </w:pPr>
      <w:r>
        <w:t>Show preview/download before final submission</w:t>
      </w:r>
    </w:p>
    <w:p w:rsidR="00A77E58" w:rsidRDefault="00A77E58" w:rsidP="00A77E58">
      <w:r>
        <w:pict>
          <v:rect id="_x0000_i1043" style="width:0;height:1.5pt" o:hralign="center" o:hrstd="t" o:hr="t" fillcolor="#a0a0a0" stroked="f"/>
        </w:pict>
      </w:r>
    </w:p>
    <w:p w:rsidR="00A77E58" w:rsidRDefault="00A77E58" w:rsidP="00A77E58">
      <w:pPr>
        <w:pStyle w:val="Heading2"/>
      </w:pPr>
      <w:r>
        <w:rPr>
          <w:rFonts w:ascii="Calibri" w:hAnsi="Calibri" w:cs="Calibri"/>
        </w:rPr>
        <w:t>🔄</w:t>
      </w:r>
      <w:r>
        <w:t xml:space="preserve"> Updated Workflow (With </w:t>
      </w:r>
      <w:proofErr w:type="spellStart"/>
      <w:r>
        <w:t>LaTeX</w:t>
      </w:r>
      <w:proofErr w:type="spellEnd"/>
      <w:r>
        <w:t xml:space="preserve"> Generation Step)</w:t>
      </w:r>
    </w:p>
    <w:p w:rsidR="00A77E58" w:rsidRDefault="00A77E58" w:rsidP="00A77E58">
      <w:pPr>
        <w:pStyle w:val="Heading3"/>
      </w:pPr>
      <w:r>
        <w:rPr>
          <w:rFonts w:ascii="Calibri" w:hAnsi="Calibri" w:cs="Calibri"/>
        </w:rPr>
        <w:t>🔹</w:t>
      </w:r>
      <w:r>
        <w:t xml:space="preserve"> Step 1: Form Input (already done)</w:t>
      </w:r>
    </w:p>
    <w:p w:rsidR="00A77E58" w:rsidRDefault="00A77E58" w:rsidP="00A77E58">
      <w:pPr>
        <w:pStyle w:val="NormalWeb"/>
      </w:pPr>
      <w:r>
        <w:t>User fills in:</w:t>
      </w:r>
    </w:p>
    <w:p w:rsidR="00A77E58" w:rsidRDefault="00A77E58" w:rsidP="00A77E58">
      <w:pPr>
        <w:pStyle w:val="NormalWeb"/>
        <w:numPr>
          <w:ilvl w:val="0"/>
          <w:numId w:val="26"/>
        </w:numPr>
      </w:pPr>
      <w:r>
        <w:t>Title, authors, abstract, keywords</w:t>
      </w:r>
    </w:p>
    <w:p w:rsidR="00A77E58" w:rsidRDefault="00A77E58" w:rsidP="00A77E58">
      <w:pPr>
        <w:pStyle w:val="NormalWeb"/>
        <w:numPr>
          <w:ilvl w:val="0"/>
          <w:numId w:val="26"/>
        </w:numPr>
      </w:pPr>
      <w:r>
        <w:t>All main sections + optional subheadings</w:t>
      </w:r>
    </w:p>
    <w:p w:rsidR="00A77E58" w:rsidRDefault="00A77E58" w:rsidP="00A77E58">
      <w:pPr>
        <w:pStyle w:val="NormalWeb"/>
        <w:numPr>
          <w:ilvl w:val="0"/>
          <w:numId w:val="26"/>
        </w:numPr>
      </w:pPr>
      <w:r>
        <w:t>References</w:t>
      </w:r>
    </w:p>
    <w:p w:rsidR="00A77E58" w:rsidRDefault="00A77E58" w:rsidP="00A77E58">
      <w:pPr>
        <w:pStyle w:val="Heading3"/>
      </w:pPr>
      <w:r>
        <w:rPr>
          <w:rFonts w:ascii="Calibri" w:hAnsi="Calibri" w:cs="Calibri"/>
        </w:rPr>
        <w:t>🔹</w:t>
      </w:r>
      <w:r>
        <w:t xml:space="preserve"> Step 2: Add New “Preview Paper” Step</w:t>
      </w:r>
    </w:p>
    <w:p w:rsidR="00A77E58" w:rsidRDefault="00A77E58" w:rsidP="00A77E58">
      <w:pPr>
        <w:pStyle w:val="NormalWeb"/>
      </w:pPr>
      <w:r>
        <w:t xml:space="preserve">Add a </w:t>
      </w:r>
      <w:r>
        <w:rPr>
          <w:rStyle w:val="Strong"/>
        </w:rPr>
        <w:t>preview button</w:t>
      </w:r>
      <w:r>
        <w:t xml:space="preserve"> or intermediate step:</w:t>
      </w:r>
    </w:p>
    <w:p w:rsidR="00A77E58" w:rsidRDefault="00A77E58" w:rsidP="00A77E58">
      <w:pPr>
        <w:pStyle w:val="NormalWeb"/>
        <w:numPr>
          <w:ilvl w:val="0"/>
          <w:numId w:val="27"/>
        </w:numPr>
      </w:pPr>
      <w:r>
        <w:t xml:space="preserve">Collect the data via </w:t>
      </w:r>
      <w:proofErr w:type="spellStart"/>
      <w:r>
        <w:t>Django</w:t>
      </w:r>
      <w:proofErr w:type="spellEnd"/>
      <w:r>
        <w:t xml:space="preserve"> form or AJAX</w:t>
      </w:r>
    </w:p>
    <w:p w:rsidR="00A77E58" w:rsidRDefault="00A77E58" w:rsidP="00A77E58">
      <w:pPr>
        <w:pStyle w:val="NormalWeb"/>
        <w:numPr>
          <w:ilvl w:val="0"/>
          <w:numId w:val="27"/>
        </w:numPr>
      </w:pPr>
      <w:r>
        <w:t>Store it in session or DB temporarily</w:t>
      </w:r>
    </w:p>
    <w:p w:rsidR="00A77E58" w:rsidRDefault="00A77E58" w:rsidP="00A77E58">
      <w:pPr>
        <w:pStyle w:val="Heading3"/>
      </w:pPr>
      <w:r>
        <w:rPr>
          <w:rFonts w:ascii="Calibri" w:hAnsi="Calibri" w:cs="Calibri"/>
        </w:rPr>
        <w:t>🔹</w:t>
      </w:r>
      <w:r>
        <w:t xml:space="preserve"> Step 3: Generate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tex</w:t>
      </w:r>
      <w:proofErr w:type="spellEnd"/>
      <w:r>
        <w:t xml:space="preserve"> File</w:t>
      </w:r>
    </w:p>
    <w:p w:rsidR="00A77E58" w:rsidRDefault="00A77E58" w:rsidP="00A77E58">
      <w:pPr>
        <w:pStyle w:val="NormalWeb"/>
      </w:pPr>
      <w:r>
        <w:t xml:space="preserve">Create a </w:t>
      </w:r>
      <w:proofErr w:type="spellStart"/>
      <w:r>
        <w:t>Django</w:t>
      </w:r>
      <w:proofErr w:type="spellEnd"/>
      <w:r>
        <w:t xml:space="preserve"> view to:</w:t>
      </w:r>
    </w:p>
    <w:p w:rsidR="00A77E58" w:rsidRDefault="00A77E58" w:rsidP="00A77E58">
      <w:pPr>
        <w:pStyle w:val="NormalWeb"/>
        <w:numPr>
          <w:ilvl w:val="0"/>
          <w:numId w:val="28"/>
        </w:numPr>
      </w:pPr>
      <w:r>
        <w:t xml:space="preserve">Use a </w:t>
      </w:r>
      <w:proofErr w:type="spellStart"/>
      <w:r>
        <w:rPr>
          <w:rStyle w:val="Strong"/>
        </w:rPr>
        <w:t>LaTeX</w:t>
      </w:r>
      <w:proofErr w:type="spellEnd"/>
      <w:r>
        <w:rPr>
          <w:rStyle w:val="Strong"/>
        </w:rPr>
        <w:t xml:space="preserve"> template</w:t>
      </w:r>
      <w:r>
        <w:t xml:space="preserve"> (with placeholders)</w:t>
      </w:r>
    </w:p>
    <w:p w:rsidR="00A77E58" w:rsidRDefault="00A77E58" w:rsidP="00A77E58">
      <w:pPr>
        <w:pStyle w:val="NormalWeb"/>
        <w:numPr>
          <w:ilvl w:val="0"/>
          <w:numId w:val="28"/>
        </w:numPr>
      </w:pPr>
      <w:r>
        <w:t xml:space="preserve">Fill it using </w:t>
      </w:r>
      <w:proofErr w:type="spellStart"/>
      <w:r>
        <w:rPr>
          <w:rStyle w:val="HTMLCode"/>
        </w:rPr>
        <w:t>string.Template</w:t>
      </w:r>
      <w:proofErr w:type="spellEnd"/>
      <w:r>
        <w:t xml:space="preserve"> or </w:t>
      </w:r>
      <w:r>
        <w:rPr>
          <w:rStyle w:val="HTMLCode"/>
        </w:rPr>
        <w:t>jinja2</w:t>
      </w:r>
      <w:r>
        <w:t xml:space="preserve"> (</w:t>
      </w:r>
      <w:proofErr w:type="spellStart"/>
      <w:r>
        <w:t>Jinja</w:t>
      </w:r>
      <w:proofErr w:type="spellEnd"/>
      <w:r>
        <w:t xml:space="preserve"> works well with </w:t>
      </w:r>
      <w:proofErr w:type="spellStart"/>
      <w:r>
        <w:t>LaTeX</w:t>
      </w:r>
      <w:proofErr w:type="spellEnd"/>
      <w:r>
        <w:t>)</w:t>
      </w:r>
    </w:p>
    <w:p w:rsidR="00A77E58" w:rsidRDefault="00A77E58" w:rsidP="00A77E58">
      <w:pPr>
        <w:pStyle w:val="NormalWeb"/>
        <w:numPr>
          <w:ilvl w:val="0"/>
          <w:numId w:val="28"/>
        </w:numPr>
      </w:pPr>
      <w:r>
        <w:t xml:space="preserve">Save it as </w:t>
      </w:r>
      <w:proofErr w:type="spellStart"/>
      <w:r>
        <w:rPr>
          <w:rStyle w:val="HTMLCode"/>
        </w:rPr>
        <w:t>paper.tex</w:t>
      </w:r>
      <w:proofErr w:type="spellEnd"/>
    </w:p>
    <w:p w:rsidR="00A77E58" w:rsidRDefault="00A77E58" w:rsidP="00A77E58">
      <w:pPr>
        <w:pStyle w:val="NormalWeb"/>
      </w:pPr>
      <w:r>
        <w:t>Example using Jinja2:</w:t>
      </w:r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jinja2 import Template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generate_tex</w:t>
      </w:r>
      <w:proofErr w:type="spellEnd"/>
      <w:r>
        <w:rPr>
          <w:rStyle w:val="HTMLCode"/>
        </w:rPr>
        <w:t>(data):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open('</w:t>
      </w:r>
      <w:proofErr w:type="spellStart"/>
      <w:r>
        <w:rPr>
          <w:rStyle w:val="HTMLCode"/>
        </w:rPr>
        <w:t>template.tex</w:t>
      </w:r>
      <w:proofErr w:type="spellEnd"/>
      <w:r>
        <w:rPr>
          <w:rStyle w:val="HTMLCode"/>
        </w:rPr>
        <w:t>') as f: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 xml:space="preserve"> = Template(</w:t>
      </w:r>
      <w:proofErr w:type="spellStart"/>
      <w:r>
        <w:rPr>
          <w:rStyle w:val="HTMLCode"/>
        </w:rPr>
        <w:t>f.read</w:t>
      </w:r>
      <w:proofErr w:type="spellEnd"/>
      <w:r>
        <w:rPr>
          <w:rStyle w:val="HTMLCode"/>
        </w:rPr>
        <w:t>())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template.render</w:t>
      </w:r>
      <w:proofErr w:type="spellEnd"/>
      <w:r>
        <w:rPr>
          <w:rStyle w:val="HTMLCode"/>
        </w:rPr>
        <w:t>(**data)</w:t>
      </w:r>
    </w:p>
    <w:p w:rsidR="00A77E58" w:rsidRDefault="00A77E58" w:rsidP="00A77E58">
      <w:pPr>
        <w:pStyle w:val="Heading3"/>
      </w:pPr>
      <w:r>
        <w:rPr>
          <w:rFonts w:ascii="Calibri" w:hAnsi="Calibri" w:cs="Calibri"/>
        </w:rPr>
        <w:t>🔹</w:t>
      </w:r>
      <w:r>
        <w:t xml:space="preserve"> Step 4: Compile </w:t>
      </w:r>
      <w:r>
        <w:rPr>
          <w:rStyle w:val="HTMLCode"/>
          <w:rFonts w:eastAsiaTheme="majorEastAsia"/>
        </w:rPr>
        <w:t>.</w:t>
      </w:r>
      <w:proofErr w:type="spellStart"/>
      <w:r>
        <w:rPr>
          <w:rStyle w:val="HTMLCode"/>
          <w:rFonts w:eastAsiaTheme="majorEastAsia"/>
        </w:rPr>
        <w:t>tex</w:t>
      </w:r>
      <w:proofErr w:type="spellEnd"/>
      <w:r>
        <w:t xml:space="preserve"> to PDF</w:t>
      </w:r>
    </w:p>
    <w:p w:rsidR="00A77E58" w:rsidRDefault="00A77E58" w:rsidP="00A77E58">
      <w:pPr>
        <w:pStyle w:val="NormalWeb"/>
      </w:pPr>
      <w:r>
        <w:t xml:space="preserve">Use a </w:t>
      </w:r>
      <w:proofErr w:type="spellStart"/>
      <w:r>
        <w:t>subprocess</w:t>
      </w:r>
      <w:proofErr w:type="spellEnd"/>
      <w:r>
        <w:t xml:space="preserve"> in </w:t>
      </w:r>
      <w:proofErr w:type="spellStart"/>
      <w:r>
        <w:t>Django</w:t>
      </w:r>
      <w:proofErr w:type="spellEnd"/>
      <w:r>
        <w:t>:</w:t>
      </w:r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subprocess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compile_latex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tex_path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output_dir</w:t>
      </w:r>
      <w:proofErr w:type="spellEnd"/>
      <w:r>
        <w:rPr>
          <w:rStyle w:val="HTMLCode"/>
        </w:rPr>
        <w:t>):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subprocess.run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['</w:t>
      </w:r>
      <w:proofErr w:type="spellStart"/>
      <w:r>
        <w:rPr>
          <w:rStyle w:val="HTMLCode"/>
        </w:rPr>
        <w:t>pdflatex</w:t>
      </w:r>
      <w:proofErr w:type="spellEnd"/>
      <w:r>
        <w:rPr>
          <w:rStyle w:val="HTMLCode"/>
        </w:rPr>
        <w:t xml:space="preserve">', '-output-directory', </w:t>
      </w:r>
      <w:proofErr w:type="spellStart"/>
      <w:r>
        <w:rPr>
          <w:rStyle w:val="HTMLCode"/>
        </w:rPr>
        <w:t>output_dir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tex_path</w:t>
      </w:r>
      <w:proofErr w:type="spellEnd"/>
      <w:r>
        <w:rPr>
          <w:rStyle w:val="HTMLCode"/>
        </w:rPr>
        <w:t>], check=True)</w:t>
      </w:r>
    </w:p>
    <w:p w:rsidR="00A77E58" w:rsidRDefault="00A77E58" w:rsidP="00A77E58">
      <w:pPr>
        <w:pStyle w:val="NormalWeb"/>
      </w:pPr>
      <w:r>
        <w:t xml:space="preserve">Or use </w:t>
      </w:r>
      <w:proofErr w:type="spellStart"/>
      <w:r>
        <w:rPr>
          <w:rStyle w:val="HTMLCode"/>
        </w:rPr>
        <w:t>latexmk</w:t>
      </w:r>
      <w:proofErr w:type="spellEnd"/>
      <w:r>
        <w:t xml:space="preserve"> for robust compiling:</w:t>
      </w:r>
    </w:p>
    <w:p w:rsidR="00A77E58" w:rsidRDefault="00A77E58" w:rsidP="00A77E5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latexmk</w:t>
      </w:r>
      <w:proofErr w:type="spellEnd"/>
      <w:proofErr w:type="gram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pdf</w:t>
      </w:r>
      <w:proofErr w:type="spellEnd"/>
      <w:r>
        <w:rPr>
          <w:rStyle w:val="HTMLCode"/>
        </w:rPr>
        <w:t xml:space="preserve"> -output-directory=output </w:t>
      </w:r>
      <w:proofErr w:type="spellStart"/>
      <w:r>
        <w:rPr>
          <w:rStyle w:val="HTMLCode"/>
        </w:rPr>
        <w:t>paper.tex</w:t>
      </w:r>
      <w:proofErr w:type="spellEnd"/>
    </w:p>
    <w:p w:rsidR="00A77E58" w:rsidRDefault="00A77E58" w:rsidP="00A77E58">
      <w:pPr>
        <w:pStyle w:val="NormalWeb"/>
      </w:pPr>
      <w:r>
        <w:t xml:space="preserve">Ensure </w:t>
      </w:r>
      <w:proofErr w:type="spellStart"/>
      <w:r>
        <w:rPr>
          <w:rStyle w:val="HTMLCode"/>
        </w:rPr>
        <w:t>pdflatex</w:t>
      </w:r>
      <w:proofErr w:type="spellEnd"/>
      <w:r>
        <w:t xml:space="preserve"> is installed on the server (or inside a </w:t>
      </w:r>
      <w:proofErr w:type="spellStart"/>
      <w:r>
        <w:t>Docker</w:t>
      </w:r>
      <w:proofErr w:type="spellEnd"/>
      <w:r>
        <w:t xml:space="preserve"> container, if you're containerizing).</w:t>
      </w:r>
    </w:p>
    <w:p w:rsidR="00A77E58" w:rsidRDefault="00A77E58" w:rsidP="00A77E58">
      <w:pPr>
        <w:pStyle w:val="Heading3"/>
      </w:pPr>
      <w:r>
        <w:rPr>
          <w:rFonts w:ascii="Calibri" w:hAnsi="Calibri" w:cs="Calibri"/>
        </w:rPr>
        <w:t>🔹</w:t>
      </w:r>
      <w:r>
        <w:t xml:space="preserve"> Step 5: Show Preview or Download</w:t>
      </w:r>
    </w:p>
    <w:p w:rsidR="00A77E58" w:rsidRDefault="00A77E58" w:rsidP="00A77E58">
      <w:pPr>
        <w:pStyle w:val="NormalWeb"/>
      </w:pPr>
      <w:r>
        <w:t>After compilation:</w:t>
      </w:r>
    </w:p>
    <w:p w:rsidR="00A77E58" w:rsidRDefault="00A77E58" w:rsidP="00A77E58">
      <w:pPr>
        <w:pStyle w:val="NormalWeb"/>
        <w:numPr>
          <w:ilvl w:val="0"/>
          <w:numId w:val="29"/>
        </w:numPr>
      </w:pPr>
      <w:r>
        <w:t xml:space="preserve">Serve the PDF with </w:t>
      </w:r>
      <w:proofErr w:type="spellStart"/>
      <w:r>
        <w:rPr>
          <w:rStyle w:val="HTMLCode"/>
        </w:rPr>
        <w:t>FileResponse</w:t>
      </w:r>
      <w:proofErr w:type="spellEnd"/>
    </w:p>
    <w:p w:rsidR="00A77E58" w:rsidRDefault="00A77E58" w:rsidP="00A77E58">
      <w:pPr>
        <w:pStyle w:val="NormalWeb"/>
        <w:numPr>
          <w:ilvl w:val="0"/>
          <w:numId w:val="29"/>
        </w:numPr>
      </w:pPr>
      <w:r>
        <w:t>Allow user to review or download it</w:t>
      </w:r>
    </w:p>
    <w:p w:rsidR="00A77E58" w:rsidRDefault="00A77E58" w:rsidP="00A77E58">
      <w:pPr>
        <w:pStyle w:val="NormalWeb"/>
        <w:numPr>
          <w:ilvl w:val="0"/>
          <w:numId w:val="29"/>
        </w:numPr>
      </w:pPr>
      <w:r>
        <w:t>Then continue to final submission</w:t>
      </w:r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django.http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FileResponse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view_pdf</w:t>
      </w:r>
      <w:proofErr w:type="spellEnd"/>
      <w:r>
        <w:rPr>
          <w:rStyle w:val="HTMLCode"/>
        </w:rPr>
        <w:t>(request):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pdf_path</w:t>
      </w:r>
      <w:proofErr w:type="spellEnd"/>
      <w:r>
        <w:rPr>
          <w:rStyle w:val="HTMLCode"/>
        </w:rPr>
        <w:t xml:space="preserve"> = 'output/paper.pdf'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FileResponse</w:t>
      </w:r>
      <w:proofErr w:type="spellEnd"/>
      <w:r>
        <w:rPr>
          <w:rStyle w:val="HTMLCode"/>
        </w:rPr>
        <w:t>(open(</w:t>
      </w:r>
      <w:proofErr w:type="spellStart"/>
      <w:r>
        <w:rPr>
          <w:rStyle w:val="HTMLCode"/>
        </w:rPr>
        <w:t>pdf_path</w:t>
      </w:r>
      <w:proofErr w:type="spellEnd"/>
      <w:r>
        <w:rPr>
          <w:rStyle w:val="HTMLCode"/>
        </w:rPr>
        <w:t>, '</w:t>
      </w:r>
      <w:proofErr w:type="spellStart"/>
      <w:r>
        <w:rPr>
          <w:rStyle w:val="HTMLCode"/>
        </w:rPr>
        <w:t>rb</w:t>
      </w:r>
      <w:proofErr w:type="spellEnd"/>
      <w:r>
        <w:rPr>
          <w:rStyle w:val="HTMLCode"/>
        </w:rPr>
        <w:t xml:space="preserve">'), </w:t>
      </w:r>
      <w:proofErr w:type="spellStart"/>
      <w:r>
        <w:rPr>
          <w:rStyle w:val="HTMLCode"/>
        </w:rPr>
        <w:t>content_type</w:t>
      </w:r>
      <w:proofErr w:type="spellEnd"/>
      <w:r>
        <w:rPr>
          <w:rStyle w:val="HTMLCode"/>
        </w:rPr>
        <w:t>='application/</w:t>
      </w:r>
      <w:proofErr w:type="spellStart"/>
      <w:r>
        <w:rPr>
          <w:rStyle w:val="HTMLCode"/>
        </w:rPr>
        <w:t>pdf</w:t>
      </w:r>
      <w:proofErr w:type="spellEnd"/>
      <w:r>
        <w:rPr>
          <w:rStyle w:val="HTMLCode"/>
        </w:rPr>
        <w:t>')</w:t>
      </w:r>
    </w:p>
    <w:p w:rsidR="00A77E58" w:rsidRDefault="00A77E58" w:rsidP="00A77E58">
      <w:r>
        <w:pict>
          <v:rect id="_x0000_i1044" style="width:0;height:1.5pt" o:hralign="center" o:hrstd="t" o:hr="t" fillcolor="#a0a0a0" stroked="f"/>
        </w:pict>
      </w:r>
    </w:p>
    <w:p w:rsidR="00A77E58" w:rsidRDefault="00A77E58" w:rsidP="00A77E58">
      <w:pPr>
        <w:pStyle w:val="Heading2"/>
      </w:pPr>
      <w:r>
        <w:rPr>
          <w:rFonts w:ascii="Calibri" w:hAnsi="Calibri" w:cs="Calibri"/>
        </w:rPr>
        <w:t>📄</w:t>
      </w:r>
      <w:r>
        <w:t xml:space="preserve"> IEEE </w:t>
      </w:r>
      <w:proofErr w:type="spellStart"/>
      <w:r>
        <w:t>LaTeX</w:t>
      </w:r>
      <w:proofErr w:type="spellEnd"/>
      <w:r>
        <w:t xml:space="preserve"> Template Base (Minimal)</w:t>
      </w:r>
    </w:p>
    <w:p w:rsidR="00A77E58" w:rsidRDefault="00A77E58" w:rsidP="00A77E58">
      <w:pPr>
        <w:pStyle w:val="NormalWeb"/>
      </w:pPr>
      <w:r>
        <w:t xml:space="preserve">You can start with this basic </w:t>
      </w:r>
      <w:proofErr w:type="spellStart"/>
      <w:r>
        <w:t>LaTeX</w:t>
      </w:r>
      <w:proofErr w:type="spellEnd"/>
      <w:r>
        <w:t xml:space="preserve"> base: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documentclass</w:t>
      </w:r>
      <w:proofErr w:type="spellEnd"/>
      <w:r>
        <w:rPr>
          <w:rStyle w:val="HTMLCode"/>
        </w:rPr>
        <w:t>[conference]{</w:t>
      </w:r>
      <w:proofErr w:type="spellStart"/>
      <w:r>
        <w:rPr>
          <w:rStyle w:val="HTMLCode"/>
        </w:rPr>
        <w:t>IEEEtran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usepackage</w:t>
      </w:r>
      <w:proofErr w:type="spellEnd"/>
      <w:r>
        <w:rPr>
          <w:rStyle w:val="HTMLCode"/>
        </w:rPr>
        <w:t>{cite}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usepackage</w:t>
      </w:r>
      <w:proofErr w:type="spellEnd"/>
      <w:r>
        <w:rPr>
          <w:rStyle w:val="HTMLCode"/>
        </w:rPr>
        <w:t>{</w:t>
      </w:r>
      <w:proofErr w:type="spellStart"/>
      <w:r>
        <w:rPr>
          <w:rStyle w:val="HTMLCode"/>
        </w:rPr>
        <w:t>graphicx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usepackage</w:t>
      </w:r>
      <w:proofErr w:type="spellEnd"/>
      <w:r>
        <w:rPr>
          <w:rStyle w:val="HTMLCode"/>
        </w:rPr>
        <w:t>{</w:t>
      </w:r>
      <w:proofErr w:type="spellStart"/>
      <w:r>
        <w:rPr>
          <w:rStyle w:val="HTMLCode"/>
        </w:rPr>
        <w:t>amsmath</w:t>
      </w:r>
      <w:proofErr w:type="gramStart"/>
      <w:r>
        <w:rPr>
          <w:rStyle w:val="HTMLCode"/>
        </w:rPr>
        <w:t>,amssymb</w:t>
      </w:r>
      <w:proofErr w:type="spellEnd"/>
      <w:proofErr w:type="gram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usepackage</w:t>
      </w:r>
      <w:proofErr w:type="spellEnd"/>
      <w:r>
        <w:rPr>
          <w:rStyle w:val="HTMLCode"/>
        </w:rPr>
        <w:t>{</w:t>
      </w:r>
      <w:proofErr w:type="spellStart"/>
      <w:r>
        <w:rPr>
          <w:rStyle w:val="HTMLCode"/>
        </w:rPr>
        <w:t>hyperref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gramStart"/>
      <w:r>
        <w:rPr>
          <w:rStyle w:val="HTMLCode"/>
        </w:rPr>
        <w:t>title{</w:t>
      </w:r>
      <w:proofErr w:type="gramEnd"/>
      <w:r>
        <w:rPr>
          <w:rStyle w:val="HTMLCode"/>
        </w:rPr>
        <w:t>{{{ title }}}}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gramStart"/>
      <w:r>
        <w:rPr>
          <w:rStyle w:val="HTMLCode"/>
        </w:rPr>
        <w:t>author{</w:t>
      </w:r>
      <w:proofErr w:type="gramEnd"/>
      <w:r>
        <w:rPr>
          <w:rStyle w:val="HTMLCode"/>
        </w:rPr>
        <w:t>{{{ authors }}}}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\begin{document}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maketitle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\begin{abstract}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abstract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\end{abstract}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</w:t>
      </w:r>
      <w:proofErr w:type="spellStart"/>
      <w:r>
        <w:rPr>
          <w:rStyle w:val="HTMLCode"/>
        </w:rPr>
        <w:t>IEEEkeywords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keywords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</w:t>
      </w:r>
      <w:proofErr w:type="spellStart"/>
      <w:r>
        <w:rPr>
          <w:rStyle w:val="HTMLCode"/>
        </w:rPr>
        <w:t>IEEEkeywords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\section{Introduction}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introduction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\section{Literature Review}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literature</w:t>
      </w:r>
      <w:proofErr w:type="gramEnd"/>
      <w:r>
        <w:rPr>
          <w:rStyle w:val="HTMLCode"/>
        </w:rPr>
        <w:t>_review</w:t>
      </w:r>
      <w:proofErr w:type="spell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\section{Methodology}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methodology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\section{Results and Discussion}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results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\section{Conclusion and Future Work}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conclusion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bibliographystyle</w:t>
      </w:r>
      <w:proofErr w:type="spellEnd"/>
      <w:r>
        <w:rPr>
          <w:rStyle w:val="HTMLCode"/>
        </w:rPr>
        <w:t>{</w:t>
      </w:r>
      <w:proofErr w:type="spellStart"/>
      <w:r>
        <w:rPr>
          <w:rStyle w:val="HTMLCode"/>
        </w:rPr>
        <w:t>IEEEtran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</w:t>
      </w:r>
      <w:proofErr w:type="spellStart"/>
      <w:r>
        <w:rPr>
          <w:rStyle w:val="HTMLCode"/>
        </w:rPr>
        <w:t>thebibliography</w:t>
      </w:r>
      <w:proofErr w:type="spellEnd"/>
      <w:r>
        <w:rPr>
          <w:rStyle w:val="HTMLCode"/>
        </w:rPr>
        <w:t>}{99}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{% for ref in references %}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proofErr w:type="gramStart"/>
      <w:r>
        <w:rPr>
          <w:rStyle w:val="HTMLCode"/>
        </w:rPr>
        <w:t>bibitem</w:t>
      </w:r>
      <w:proofErr w:type="spellEnd"/>
      <w:r>
        <w:rPr>
          <w:rStyle w:val="HTMLCode"/>
        </w:rPr>
        <w:t>{</w:t>
      </w:r>
      <w:proofErr w:type="gramEnd"/>
      <w:r>
        <w:rPr>
          <w:rStyle w:val="HTMLCode"/>
        </w:rPr>
        <w:t>} {{ ref 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{% </w:t>
      </w:r>
      <w:proofErr w:type="spellStart"/>
      <w:r>
        <w:rPr>
          <w:rStyle w:val="HTMLCode"/>
        </w:rPr>
        <w:t>endfor</w:t>
      </w:r>
      <w:proofErr w:type="spellEnd"/>
      <w:r>
        <w:rPr>
          <w:rStyle w:val="HTMLCode"/>
        </w:rPr>
        <w:t xml:space="preserve"> %}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</w:t>
      </w:r>
      <w:proofErr w:type="spellStart"/>
      <w:r>
        <w:rPr>
          <w:rStyle w:val="HTMLCode"/>
        </w:rPr>
        <w:t>thebibliography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\end{document}</w:t>
      </w:r>
    </w:p>
    <w:p w:rsidR="00A77E58" w:rsidRDefault="00A77E58" w:rsidP="00A77E58">
      <w:r>
        <w:pict>
          <v:rect id="_x0000_i1045" style="width:0;height:1.5pt" o:hralign="center" o:hrstd="t" o:hr="t" fillcolor="#a0a0a0" stroked="f"/>
        </w:pict>
      </w:r>
    </w:p>
    <w:p w:rsidR="00A77E58" w:rsidRDefault="00A77E58" w:rsidP="00A77E58">
      <w:pPr>
        <w:pStyle w:val="Heading2"/>
      </w:pPr>
      <w:r>
        <w:rPr>
          <w:rFonts w:ascii="Calibri" w:hAnsi="Calibri" w:cs="Calibri"/>
        </w:rPr>
        <w:t>✅</w:t>
      </w:r>
      <w:r>
        <w:t xml:space="preserve"> Next Steps</w:t>
      </w:r>
    </w:p>
    <w:p w:rsidR="00A77E58" w:rsidRDefault="00A77E58" w:rsidP="00A77E58">
      <w:pPr>
        <w:pStyle w:val="NormalWeb"/>
      </w:pPr>
      <w:r>
        <w:t>Let me know what you'd like next:</w:t>
      </w:r>
    </w:p>
    <w:p w:rsidR="00A77E58" w:rsidRDefault="00A77E58" w:rsidP="00A77E58">
      <w:pPr>
        <w:pStyle w:val="NormalWeb"/>
        <w:numPr>
          <w:ilvl w:val="0"/>
          <w:numId w:val="30"/>
        </w:numPr>
      </w:pPr>
      <w:r>
        <w:t xml:space="preserve">A sample </w:t>
      </w:r>
      <w:proofErr w:type="spellStart"/>
      <w:r>
        <w:t>Django</w:t>
      </w:r>
      <w:proofErr w:type="spellEnd"/>
      <w:r>
        <w:t xml:space="preserve"> view to handle </w:t>
      </w:r>
      <w:proofErr w:type="spellStart"/>
      <w:r>
        <w:t>LaTeX</w:t>
      </w:r>
      <w:proofErr w:type="spellEnd"/>
      <w:r>
        <w:t xml:space="preserve"> generation?</w:t>
      </w:r>
    </w:p>
    <w:p w:rsidR="00A77E58" w:rsidRDefault="00A77E58" w:rsidP="00A77E58">
      <w:pPr>
        <w:pStyle w:val="NormalWeb"/>
        <w:numPr>
          <w:ilvl w:val="0"/>
          <w:numId w:val="30"/>
        </w:numPr>
      </w:pPr>
      <w:r>
        <w:t>Help integrating this with your existing form?</w:t>
      </w:r>
    </w:p>
    <w:p w:rsidR="00A77E58" w:rsidRDefault="00A77E58" w:rsidP="00A77E58">
      <w:pPr>
        <w:pStyle w:val="NormalWeb"/>
        <w:numPr>
          <w:ilvl w:val="0"/>
          <w:numId w:val="30"/>
        </w:numPr>
      </w:pPr>
      <w:r>
        <w:t xml:space="preserve">Sample </w:t>
      </w:r>
      <w:r>
        <w:rPr>
          <w:rStyle w:val="HTMLCode"/>
        </w:rPr>
        <w:t>.</w:t>
      </w:r>
      <w:proofErr w:type="spellStart"/>
      <w:r>
        <w:rPr>
          <w:rStyle w:val="HTMLCode"/>
        </w:rPr>
        <w:t>tex</w:t>
      </w:r>
      <w:proofErr w:type="spellEnd"/>
      <w:r>
        <w:t xml:space="preserve"> + Jinja2 setup?</w:t>
      </w:r>
    </w:p>
    <w:p w:rsidR="00A77E58" w:rsidRDefault="00A77E58" w:rsidP="00A77E58">
      <w:pPr>
        <w:pStyle w:val="NormalWeb"/>
      </w:pPr>
      <w:r>
        <w:t>This is a great enhancement to your project — and adds real professional polish.</w:t>
      </w:r>
    </w:p>
    <w:p w:rsidR="00A77E58" w:rsidRDefault="00A77E58" w:rsidP="00A77E58">
      <w:pPr>
        <w:pStyle w:val="NormalWeb"/>
        <w:rPr>
          <w:b/>
          <w:color w:val="FF0000"/>
        </w:rPr>
      </w:pPr>
    </w:p>
    <w:p w:rsidR="00A77E58" w:rsidRDefault="00A77E58" w:rsidP="00A77E58">
      <w:pPr>
        <w:pStyle w:val="NormalWeb"/>
        <w:rPr>
          <w:b/>
          <w:color w:val="FF0000"/>
        </w:rPr>
      </w:pPr>
    </w:p>
    <w:p w:rsidR="00A77E58" w:rsidRPr="00A77E58" w:rsidRDefault="00A77E58" w:rsidP="00A77E58">
      <w:pPr>
        <w:pStyle w:val="NormalWeb"/>
        <w:rPr>
          <w:b/>
        </w:rPr>
      </w:pPr>
      <w:r>
        <w:rPr>
          <w:b/>
          <w:color w:val="FF0000"/>
        </w:rPr>
        <w:t>2</w:t>
      </w:r>
      <w:r w:rsidRPr="00A77E58">
        <w:rPr>
          <w:b/>
          <w:color w:val="FF0000"/>
        </w:rPr>
        <w:t>Q</w:t>
      </w:r>
      <w:r>
        <w:rPr>
          <w:b/>
          <w:color w:val="FF0000"/>
        </w:rPr>
        <w:t xml:space="preserve">uestion: </w:t>
      </w:r>
      <w:r>
        <w:rPr>
          <w:b/>
        </w:rPr>
        <w:t xml:space="preserve">I shared the downloaded latex template </w:t>
      </w:r>
      <w:proofErr w:type="spellStart"/>
      <w:proofErr w:type="gramStart"/>
      <w:r>
        <w:rPr>
          <w:b/>
        </w:rPr>
        <w:t>ieee</w:t>
      </w:r>
      <w:proofErr w:type="spellEnd"/>
      <w:proofErr w:type="gramEnd"/>
    </w:p>
    <w:p w:rsidR="00A77E58" w:rsidRDefault="00A77E58" w:rsidP="00A77E58">
      <w:pPr>
        <w:pStyle w:val="NormalWeb"/>
      </w:pPr>
      <w:r>
        <w:rPr>
          <w:b/>
          <w:color w:val="00B050"/>
        </w:rPr>
        <w:t>2</w:t>
      </w:r>
      <w:r w:rsidRPr="00A77E58">
        <w:rPr>
          <w:b/>
          <w:color w:val="00B050"/>
        </w:rPr>
        <w:t>Answer:</w:t>
      </w:r>
      <w:r w:rsidRPr="00A77E58">
        <w:rPr>
          <w:color w:val="00B050"/>
        </w:rPr>
        <w:t xml:space="preserve"> </w:t>
      </w:r>
      <w:r>
        <w:t xml:space="preserve">Great — the </w:t>
      </w:r>
      <w:proofErr w:type="spellStart"/>
      <w:r>
        <w:t>LaTeX</w:t>
      </w:r>
      <w:proofErr w:type="spellEnd"/>
      <w:r>
        <w:t xml:space="preserve"> template you’ve shared is </w:t>
      </w:r>
      <w:r>
        <w:rPr>
          <w:rStyle w:val="Strong"/>
        </w:rPr>
        <w:t>perfect for IEEE conference-style papers</w:t>
      </w:r>
      <w:r>
        <w:t xml:space="preserve"> and aligns very well with your </w:t>
      </w:r>
      <w:proofErr w:type="spellStart"/>
      <w:r>
        <w:t>Django</w:t>
      </w:r>
      <w:proofErr w:type="spellEnd"/>
      <w:r>
        <w:t xml:space="preserve"> project's goal. You now just need to </w:t>
      </w:r>
      <w:r>
        <w:rPr>
          <w:rStyle w:val="Strong"/>
        </w:rPr>
        <w:lastRenderedPageBreak/>
        <w:t>inject the form input data into this template</w:t>
      </w:r>
      <w:r>
        <w:t>, replace the placeholder text dynamically, and compile it to PDF.</w:t>
      </w:r>
    </w:p>
    <w:p w:rsidR="00A77E58" w:rsidRDefault="00A77E58" w:rsidP="00A77E58">
      <w:r>
        <w:pict>
          <v:rect id="_x0000_i1038" style="width:0;height:1.5pt" o:hralign="center" o:hrstd="t" o:hr="t" fillcolor="#a0a0a0" stroked="f"/>
        </w:pict>
      </w:r>
    </w:p>
    <w:p w:rsidR="00A77E58" w:rsidRDefault="00A77E58" w:rsidP="00A77E58">
      <w:pPr>
        <w:pStyle w:val="Heading2"/>
      </w:pPr>
      <w:r>
        <w:rPr>
          <w:rFonts w:ascii="Calibri" w:hAnsi="Calibri" w:cs="Calibri"/>
        </w:rPr>
        <w:t>✅</w:t>
      </w:r>
      <w:r>
        <w:t xml:space="preserve"> </w:t>
      </w:r>
      <w:proofErr w:type="gramStart"/>
      <w:r>
        <w:t>Here’s</w:t>
      </w:r>
      <w:proofErr w:type="gramEnd"/>
      <w:r>
        <w:t xml:space="preserve"> How You Can Use This Template in Your </w:t>
      </w:r>
      <w:proofErr w:type="spellStart"/>
      <w:r>
        <w:t>Django</w:t>
      </w:r>
      <w:proofErr w:type="spellEnd"/>
      <w:r>
        <w:t xml:space="preserve"> Project:</w:t>
      </w:r>
    </w:p>
    <w:p w:rsidR="00A77E58" w:rsidRDefault="00A77E58" w:rsidP="00A77E58">
      <w:pPr>
        <w:pStyle w:val="Heading3"/>
      </w:pPr>
      <w:proofErr w:type="gramStart"/>
      <w:r>
        <w:rPr>
          <w:rFonts w:ascii="Calibri" w:hAnsi="Calibri" w:cs="Calibri"/>
        </w:rPr>
        <w:t>🧩</w:t>
      </w:r>
      <w:r>
        <w:t xml:space="preserve"> 1.</w:t>
      </w:r>
      <w:proofErr w:type="gramEnd"/>
      <w:r>
        <w:t xml:space="preserve"> Prepare Jinja2-Compatible </w:t>
      </w:r>
      <w:proofErr w:type="spellStart"/>
      <w:r>
        <w:t>LaTeX</w:t>
      </w:r>
      <w:proofErr w:type="spellEnd"/>
      <w:r>
        <w:t xml:space="preserve"> Template</w:t>
      </w:r>
    </w:p>
    <w:p w:rsidR="00A77E58" w:rsidRDefault="00A77E58" w:rsidP="00A77E58">
      <w:pPr>
        <w:pStyle w:val="NormalWeb"/>
      </w:pPr>
      <w:r>
        <w:t xml:space="preserve">Replace static parts in your </w:t>
      </w:r>
      <w:r>
        <w:rPr>
          <w:rStyle w:val="HTMLCode"/>
        </w:rPr>
        <w:t>.</w:t>
      </w:r>
      <w:proofErr w:type="spellStart"/>
      <w:r>
        <w:rPr>
          <w:rStyle w:val="HTMLCode"/>
        </w:rPr>
        <w:t>tex</w:t>
      </w:r>
      <w:proofErr w:type="spellEnd"/>
      <w:r>
        <w:t xml:space="preserve"> file with </w:t>
      </w:r>
      <w:r>
        <w:rPr>
          <w:rStyle w:val="Strong"/>
        </w:rPr>
        <w:t>placeholders</w:t>
      </w:r>
      <w:r>
        <w:t xml:space="preserve"> like this: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gramStart"/>
      <w:r>
        <w:rPr>
          <w:rStyle w:val="HTMLCode"/>
        </w:rPr>
        <w:t>title{</w:t>
      </w:r>
      <w:proofErr w:type="gramEnd"/>
      <w:r>
        <w:rPr>
          <w:rStyle w:val="HTMLCode"/>
        </w:rPr>
        <w:t>{{{ title }}}}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gramStart"/>
      <w:r>
        <w:rPr>
          <w:rStyle w:val="HTMLCode"/>
        </w:rPr>
        <w:t>author{</w:t>
      </w:r>
      <w:proofErr w:type="gram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{% for author in authors %}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\</w:t>
      </w:r>
      <w:proofErr w:type="spellStart"/>
      <w:proofErr w:type="gramStart"/>
      <w:r>
        <w:rPr>
          <w:rStyle w:val="HTMLCode"/>
        </w:rPr>
        <w:t>IEEEauthorblockN</w:t>
      </w:r>
      <w:proofErr w:type="spellEnd"/>
      <w:r>
        <w:rPr>
          <w:rStyle w:val="HTMLCode"/>
        </w:rPr>
        <w:t>{</w:t>
      </w:r>
      <w:proofErr w:type="gramEnd"/>
      <w:r>
        <w:rPr>
          <w:rStyle w:val="HTMLCode"/>
        </w:rPr>
        <w:t>{{{ author.name }}}}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\</w:t>
      </w:r>
      <w:proofErr w:type="spellStart"/>
      <w:proofErr w:type="gramStart"/>
      <w:r>
        <w:rPr>
          <w:rStyle w:val="HTMLCode"/>
        </w:rPr>
        <w:t>IEEEauthorblockA</w:t>
      </w:r>
      <w:proofErr w:type="spellEnd"/>
      <w:r>
        <w:rPr>
          <w:rStyle w:val="HTMLCode"/>
        </w:rPr>
        <w:t>{</w:t>
      </w:r>
      <w:proofErr w:type="gram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\</w:t>
      </w:r>
      <w:proofErr w:type="spellStart"/>
      <w:proofErr w:type="gramStart"/>
      <w:r>
        <w:rPr>
          <w:rStyle w:val="HTMLCode"/>
        </w:rPr>
        <w:t>textit</w:t>
      </w:r>
      <w:proofErr w:type="spellEnd"/>
      <w:r>
        <w:rPr>
          <w:rStyle w:val="HTMLCode"/>
        </w:rPr>
        <w:t>{</w:t>
      </w:r>
      <w:proofErr w:type="gramEnd"/>
      <w:r>
        <w:rPr>
          <w:rStyle w:val="HTMLCode"/>
        </w:rPr>
        <w:t xml:space="preserve">{{{ </w:t>
      </w:r>
      <w:proofErr w:type="spellStart"/>
      <w:r>
        <w:rPr>
          <w:rStyle w:val="HTMLCode"/>
        </w:rPr>
        <w:t>author.department</w:t>
      </w:r>
      <w:proofErr w:type="spellEnd"/>
      <w:r>
        <w:rPr>
          <w:rStyle w:val="HTMLCode"/>
        </w:rPr>
        <w:t xml:space="preserve"> }}}}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\</w:t>
      </w:r>
      <w:proofErr w:type="spellStart"/>
      <w:proofErr w:type="gramStart"/>
      <w:r>
        <w:rPr>
          <w:rStyle w:val="HTMLCode"/>
        </w:rPr>
        <w:t>textit</w:t>
      </w:r>
      <w:proofErr w:type="spellEnd"/>
      <w:r>
        <w:rPr>
          <w:rStyle w:val="HTMLCode"/>
        </w:rPr>
        <w:t>{</w:t>
      </w:r>
      <w:proofErr w:type="gramEnd"/>
      <w:r>
        <w:rPr>
          <w:rStyle w:val="HTMLCode"/>
        </w:rPr>
        <w:t xml:space="preserve">{{{ </w:t>
      </w:r>
      <w:proofErr w:type="spellStart"/>
      <w:r>
        <w:rPr>
          <w:rStyle w:val="HTMLCode"/>
        </w:rPr>
        <w:t>author.institution</w:t>
      </w:r>
      <w:proofErr w:type="spellEnd"/>
      <w:r>
        <w:rPr>
          <w:rStyle w:val="HTMLCode"/>
        </w:rPr>
        <w:t xml:space="preserve"> }}}}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{{{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author.city</w:t>
      </w:r>
      <w:proofErr w:type="gramEnd"/>
      <w:r>
        <w:rPr>
          <w:rStyle w:val="HTMLCode"/>
        </w:rPr>
        <w:t>_country</w:t>
      </w:r>
      <w:proofErr w:type="spellEnd"/>
      <w:r>
        <w:rPr>
          <w:rStyle w:val="HTMLCode"/>
        </w:rPr>
        <w:t xml:space="preserve"> }}}}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{{{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author.email</w:t>
      </w:r>
      <w:proofErr w:type="spellEnd"/>
      <w:proofErr w:type="gramEnd"/>
      <w:r>
        <w:rPr>
          <w:rStyle w:val="HTMLCode"/>
        </w:rPr>
        <w:t xml:space="preserve"> }}}}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{% if not </w:t>
      </w:r>
      <w:proofErr w:type="spellStart"/>
      <w:r>
        <w:rPr>
          <w:rStyle w:val="HTMLCode"/>
        </w:rPr>
        <w:t>loop.last</w:t>
      </w:r>
      <w:proofErr w:type="spellEnd"/>
      <w:r>
        <w:rPr>
          <w:rStyle w:val="HTMLCode"/>
        </w:rPr>
        <w:t xml:space="preserve"> %}\and{% </w:t>
      </w:r>
      <w:proofErr w:type="spellStart"/>
      <w:r>
        <w:rPr>
          <w:rStyle w:val="HTMLCode"/>
        </w:rPr>
        <w:t>endif</w:t>
      </w:r>
      <w:proofErr w:type="spellEnd"/>
      <w:r>
        <w:rPr>
          <w:rStyle w:val="HTMLCode"/>
        </w:rPr>
        <w:t xml:space="preserve"> %}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{% </w:t>
      </w:r>
      <w:proofErr w:type="spellStart"/>
      <w:r>
        <w:rPr>
          <w:rStyle w:val="HTMLCode"/>
        </w:rPr>
        <w:t>endfor</w:t>
      </w:r>
      <w:proofErr w:type="spellEnd"/>
      <w:r>
        <w:rPr>
          <w:rStyle w:val="HTMLCode"/>
        </w:rPr>
        <w:t xml:space="preserve"> %}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\begin{abstract}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abstract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\end{abstract}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</w:t>
      </w:r>
      <w:proofErr w:type="spellStart"/>
      <w:r>
        <w:rPr>
          <w:rStyle w:val="HTMLCode"/>
        </w:rPr>
        <w:t>IEEEkeywords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keywords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</w:t>
      </w:r>
      <w:proofErr w:type="spellStart"/>
      <w:r>
        <w:rPr>
          <w:rStyle w:val="HTMLCode"/>
        </w:rPr>
        <w:t>IEEEkeywords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\section{Introduction}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introduction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\section{Literature Review}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literature</w:t>
      </w:r>
      <w:proofErr w:type="gramEnd"/>
      <w:r>
        <w:rPr>
          <w:rStyle w:val="HTMLCode"/>
        </w:rPr>
        <w:t>_review</w:t>
      </w:r>
      <w:proofErr w:type="spell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\section{Methodology}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methodology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\section{Results and Discussion}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results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\section{Conclusion and Future Work}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</w:t>
      </w:r>
      <w:proofErr w:type="gramStart"/>
      <w:r>
        <w:rPr>
          <w:rStyle w:val="HTMLCode"/>
        </w:rPr>
        <w:t>{ conclusion</w:t>
      </w:r>
      <w:proofErr w:type="gramEnd"/>
      <w:r>
        <w:rPr>
          <w:rStyle w:val="HTMLCode"/>
        </w:rPr>
        <w:t xml:space="preserve"> }}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</w:t>
      </w:r>
      <w:proofErr w:type="spellStart"/>
      <w:r>
        <w:rPr>
          <w:rStyle w:val="HTMLCode"/>
        </w:rPr>
        <w:t>thebibliography</w:t>
      </w:r>
      <w:proofErr w:type="spellEnd"/>
      <w:r>
        <w:rPr>
          <w:rStyle w:val="HTMLCode"/>
        </w:rPr>
        <w:t>}{99}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{% for ref in references %}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proofErr w:type="gramStart"/>
      <w:r>
        <w:rPr>
          <w:rStyle w:val="HTMLCode"/>
        </w:rPr>
        <w:t>bibitem</w:t>
      </w:r>
      <w:proofErr w:type="spellEnd"/>
      <w:r>
        <w:rPr>
          <w:rStyle w:val="HTMLCode"/>
        </w:rPr>
        <w:t>{</w:t>
      </w:r>
      <w:proofErr w:type="gramEnd"/>
      <w:r>
        <w:rPr>
          <w:rStyle w:val="HTMLCode"/>
        </w:rPr>
        <w:t>} {{ ref 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{% </w:t>
      </w:r>
      <w:proofErr w:type="spellStart"/>
      <w:r>
        <w:rPr>
          <w:rStyle w:val="HTMLCode"/>
        </w:rPr>
        <w:t>endfor</w:t>
      </w:r>
      <w:proofErr w:type="spellEnd"/>
      <w:r>
        <w:rPr>
          <w:rStyle w:val="HTMLCode"/>
        </w:rPr>
        <w:t xml:space="preserve"> %}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</w:t>
      </w:r>
      <w:proofErr w:type="spellStart"/>
      <w:r>
        <w:rPr>
          <w:rStyle w:val="HTMLCode"/>
        </w:rPr>
        <w:t>thebibliography</w:t>
      </w:r>
      <w:proofErr w:type="spellEnd"/>
      <w:r>
        <w:rPr>
          <w:rStyle w:val="HTMLCode"/>
        </w:rPr>
        <w:t>}</w:t>
      </w:r>
    </w:p>
    <w:p w:rsidR="00A77E58" w:rsidRDefault="00A77E58" w:rsidP="00A77E58">
      <w:r>
        <w:lastRenderedPageBreak/>
        <w:pict>
          <v:rect id="_x0000_i1039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proofErr w:type="gramStart"/>
      <w:r>
        <w:rPr>
          <w:rFonts w:ascii="Calibri" w:hAnsi="Calibri" w:cs="Calibri"/>
        </w:rPr>
        <w:t>⚙️</w:t>
      </w:r>
      <w:r>
        <w:t xml:space="preserve"> 2.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Backend Code (View Example)</w:t>
      </w:r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django.shortcuts</w:t>
      </w:r>
      <w:proofErr w:type="spellEnd"/>
      <w:r>
        <w:rPr>
          <w:rStyle w:val="HTMLCode"/>
        </w:rPr>
        <w:t xml:space="preserve"> import render</w:t>
      </w:r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django.http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FileResponse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</w:t>
      </w:r>
      <w:proofErr w:type="gramEnd"/>
      <w:r>
        <w:rPr>
          <w:rStyle w:val="HTMLCode"/>
        </w:rPr>
        <w:t xml:space="preserve"> jinja2 import Template</w:t>
      </w:r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subprocess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os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uuid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generate_latex_pdf</w:t>
      </w:r>
      <w:proofErr w:type="spellEnd"/>
      <w:r>
        <w:rPr>
          <w:rStyle w:val="HTMLCode"/>
        </w:rPr>
        <w:t>(data):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template_path</w:t>
      </w:r>
      <w:proofErr w:type="spellEnd"/>
      <w:r>
        <w:rPr>
          <w:rStyle w:val="HTMLCode"/>
        </w:rPr>
        <w:t xml:space="preserve"> = 'templates/</w:t>
      </w:r>
      <w:proofErr w:type="spellStart"/>
      <w:r>
        <w:rPr>
          <w:rStyle w:val="HTMLCode"/>
        </w:rPr>
        <w:t>ieee_</w:t>
      </w:r>
      <w:proofErr w:type="gramStart"/>
      <w:r>
        <w:rPr>
          <w:rStyle w:val="HTMLCode"/>
        </w:rPr>
        <w:t>template.tex</w:t>
      </w:r>
      <w:proofErr w:type="spellEnd"/>
      <w:r>
        <w:rPr>
          <w:rStyle w:val="HTMLCode"/>
        </w:rPr>
        <w:t>'  #</w:t>
      </w:r>
      <w:proofErr w:type="gramEnd"/>
      <w:r>
        <w:rPr>
          <w:rStyle w:val="HTMLCode"/>
        </w:rPr>
        <w:t xml:space="preserve"> Your .</w:t>
      </w:r>
      <w:proofErr w:type="spellStart"/>
      <w:r>
        <w:rPr>
          <w:rStyle w:val="HTMLCode"/>
        </w:rPr>
        <w:t>tex</w:t>
      </w:r>
      <w:proofErr w:type="spellEnd"/>
      <w:r>
        <w:rPr>
          <w:rStyle w:val="HTMLCode"/>
        </w:rPr>
        <w:t xml:space="preserve"> Jinja2 template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output_folder</w:t>
      </w:r>
      <w:proofErr w:type="spellEnd"/>
      <w:r>
        <w:rPr>
          <w:rStyle w:val="HTMLCode"/>
        </w:rPr>
        <w:t xml:space="preserve"> = '</w:t>
      </w:r>
      <w:proofErr w:type="spellStart"/>
      <w:r>
        <w:rPr>
          <w:rStyle w:val="HTMLCode"/>
        </w:rPr>
        <w:t>compiled_papers</w:t>
      </w:r>
      <w:proofErr w:type="spellEnd"/>
      <w:r>
        <w:rPr>
          <w:rStyle w:val="HTMLCode"/>
        </w:rPr>
        <w:t>'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os.makedirs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output_folder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exist_ok</w:t>
      </w:r>
      <w:proofErr w:type="spellEnd"/>
      <w:r>
        <w:rPr>
          <w:rStyle w:val="HTMLCode"/>
        </w:rPr>
        <w:t>=True)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# Read and </w:t>
      </w:r>
      <w:proofErr w:type="gramStart"/>
      <w:r>
        <w:rPr>
          <w:rStyle w:val="HTMLCode"/>
        </w:rPr>
        <w:t>render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LaTeX</w:t>
      </w:r>
      <w:proofErr w:type="spellEnd"/>
      <w:r>
        <w:rPr>
          <w:rStyle w:val="HTMLCode"/>
        </w:rPr>
        <w:t xml:space="preserve"> with data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open(</w:t>
      </w:r>
      <w:proofErr w:type="spellStart"/>
      <w:r>
        <w:rPr>
          <w:rStyle w:val="HTMLCode"/>
        </w:rPr>
        <w:t>template_path</w:t>
      </w:r>
      <w:proofErr w:type="spellEnd"/>
      <w:r>
        <w:rPr>
          <w:rStyle w:val="HTMLCode"/>
        </w:rPr>
        <w:t>, 'r') as file: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 xml:space="preserve"> = Template(</w:t>
      </w:r>
      <w:proofErr w:type="spellStart"/>
      <w:r>
        <w:rPr>
          <w:rStyle w:val="HTMLCode"/>
        </w:rPr>
        <w:t>file.read</w:t>
      </w:r>
      <w:proofErr w:type="spellEnd"/>
      <w:r>
        <w:rPr>
          <w:rStyle w:val="HTMLCode"/>
        </w:rPr>
        <w:t>())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rendered_tex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template.render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data)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file_id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uuid.uuid4(</w:t>
      </w:r>
      <w:proofErr w:type="gramEnd"/>
      <w:r>
        <w:rPr>
          <w:rStyle w:val="HTMLCode"/>
        </w:rPr>
        <w:t>).hex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tex_path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os.path.join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output_folder</w:t>
      </w:r>
      <w:proofErr w:type="spellEnd"/>
      <w:r>
        <w:rPr>
          <w:rStyle w:val="HTMLCode"/>
        </w:rPr>
        <w:t>, f'{</w:t>
      </w:r>
      <w:proofErr w:type="spellStart"/>
      <w:r>
        <w:rPr>
          <w:rStyle w:val="HTMLCode"/>
        </w:rPr>
        <w:t>file_id</w:t>
      </w:r>
      <w:proofErr w:type="spellEnd"/>
      <w:r>
        <w:rPr>
          <w:rStyle w:val="HTMLCode"/>
        </w:rPr>
        <w:t>}.</w:t>
      </w:r>
      <w:proofErr w:type="spellStart"/>
      <w:r>
        <w:rPr>
          <w:rStyle w:val="HTMLCode"/>
        </w:rPr>
        <w:t>tex</w:t>
      </w:r>
      <w:proofErr w:type="spellEnd"/>
      <w:r>
        <w:rPr>
          <w:rStyle w:val="HTMLCode"/>
        </w:rPr>
        <w:t>')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pdf_path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os.path.join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output_folder</w:t>
      </w:r>
      <w:proofErr w:type="spellEnd"/>
      <w:r>
        <w:rPr>
          <w:rStyle w:val="HTMLCode"/>
        </w:rPr>
        <w:t>, f'{</w:t>
      </w:r>
      <w:proofErr w:type="spellStart"/>
      <w:r>
        <w:rPr>
          <w:rStyle w:val="HTMLCode"/>
        </w:rPr>
        <w:t>file_id</w:t>
      </w:r>
      <w:proofErr w:type="spellEnd"/>
      <w:r>
        <w:rPr>
          <w:rStyle w:val="HTMLCode"/>
        </w:rPr>
        <w:t>}.</w:t>
      </w:r>
      <w:proofErr w:type="spellStart"/>
      <w:r>
        <w:rPr>
          <w:rStyle w:val="HTMLCode"/>
        </w:rPr>
        <w:t>pdf</w:t>
      </w:r>
      <w:proofErr w:type="spellEnd"/>
      <w:r>
        <w:rPr>
          <w:rStyle w:val="HTMLCode"/>
        </w:rPr>
        <w:t>')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with</w:t>
      </w:r>
      <w:proofErr w:type="gramEnd"/>
      <w:r>
        <w:rPr>
          <w:rStyle w:val="HTMLCode"/>
        </w:rPr>
        <w:t xml:space="preserve"> open(</w:t>
      </w:r>
      <w:proofErr w:type="spellStart"/>
      <w:r>
        <w:rPr>
          <w:rStyle w:val="HTMLCode"/>
        </w:rPr>
        <w:t>tex_path</w:t>
      </w:r>
      <w:proofErr w:type="spellEnd"/>
      <w:r>
        <w:rPr>
          <w:rStyle w:val="HTMLCode"/>
        </w:rPr>
        <w:t>, 'w') as f: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f.write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rendered_tex</w:t>
      </w:r>
      <w:proofErr w:type="spellEnd"/>
      <w:r>
        <w:rPr>
          <w:rStyle w:val="HTMLCode"/>
        </w:rPr>
        <w:t>)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# Compile </w:t>
      </w:r>
      <w:proofErr w:type="spellStart"/>
      <w:r>
        <w:rPr>
          <w:rStyle w:val="HTMLCode"/>
        </w:rPr>
        <w:t>LaTeX</w:t>
      </w:r>
      <w:proofErr w:type="spellEnd"/>
      <w:r>
        <w:rPr>
          <w:rStyle w:val="HTMLCode"/>
        </w:rPr>
        <w:t xml:space="preserve"> to PDF using </w:t>
      </w:r>
      <w:proofErr w:type="spellStart"/>
      <w:r>
        <w:rPr>
          <w:rStyle w:val="HTMLCode"/>
        </w:rPr>
        <w:t>pdflatex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subprocess.run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['</w:t>
      </w:r>
      <w:proofErr w:type="spellStart"/>
      <w:r>
        <w:rPr>
          <w:rStyle w:val="HTMLCode"/>
        </w:rPr>
        <w:t>pdflatex</w:t>
      </w:r>
      <w:proofErr w:type="spellEnd"/>
      <w:r>
        <w:rPr>
          <w:rStyle w:val="HTMLCode"/>
        </w:rPr>
        <w:t>', '-interaction=</w:t>
      </w:r>
      <w:proofErr w:type="spellStart"/>
      <w:r>
        <w:rPr>
          <w:rStyle w:val="HTMLCode"/>
        </w:rPr>
        <w:t>nonstopmode</w:t>
      </w:r>
      <w:proofErr w:type="spellEnd"/>
      <w:r>
        <w:rPr>
          <w:rStyle w:val="HTMLCode"/>
        </w:rPr>
        <w:t xml:space="preserve">', '-output-directory', </w:t>
      </w:r>
      <w:proofErr w:type="spellStart"/>
      <w:r>
        <w:rPr>
          <w:rStyle w:val="HTMLCode"/>
        </w:rPr>
        <w:t>output_folder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tex_path</w:t>
      </w:r>
      <w:proofErr w:type="spellEnd"/>
      <w:r>
        <w:rPr>
          <w:rStyle w:val="HTMLCode"/>
        </w:rPr>
        <w:t>],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</w:t>
      </w:r>
      <w:proofErr w:type="spellStart"/>
      <w:proofErr w:type="gramStart"/>
      <w:r>
        <w:rPr>
          <w:rStyle w:val="HTMLCode"/>
        </w:rPr>
        <w:t>stdout</w:t>
      </w:r>
      <w:proofErr w:type="spellEnd"/>
      <w:r>
        <w:rPr>
          <w:rStyle w:val="HTMLCode"/>
        </w:rPr>
        <w:t>=</w:t>
      </w:r>
      <w:proofErr w:type="spellStart"/>
      <w:proofErr w:type="gramEnd"/>
      <w:r>
        <w:rPr>
          <w:rStyle w:val="HTMLCode"/>
        </w:rPr>
        <w:t>subprocess.DEVNULL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stderr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subprocess.DEVNULL</w:t>
      </w:r>
      <w:proofErr w:type="spellEnd"/>
      <w:r>
        <w:rPr>
          <w:rStyle w:val="HTMLCode"/>
        </w:rPr>
        <w:t>)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pdf_path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def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preview_paper</w:t>
      </w:r>
      <w:proofErr w:type="spellEnd"/>
      <w:r>
        <w:rPr>
          <w:rStyle w:val="HTMLCode"/>
        </w:rPr>
        <w:t>(request):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if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request.method</w:t>
      </w:r>
      <w:proofErr w:type="spellEnd"/>
      <w:r>
        <w:rPr>
          <w:rStyle w:val="HTMLCode"/>
        </w:rPr>
        <w:t xml:space="preserve"> == 'POST':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data</w:t>
      </w:r>
      <w:proofErr w:type="gramEnd"/>
      <w:r>
        <w:rPr>
          <w:rStyle w:val="HTMLCode"/>
        </w:rPr>
        <w:t xml:space="preserve"> = {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('title'),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abstract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('abstract'),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keywords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('keywords'),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introduction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('introduction'),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spellStart"/>
      <w:r>
        <w:rPr>
          <w:rStyle w:val="HTMLCode"/>
        </w:rPr>
        <w:t>literature_review</w:t>
      </w:r>
      <w:proofErr w:type="spellEnd"/>
      <w:r>
        <w:rPr>
          <w:rStyle w:val="HTMLCode"/>
        </w:rPr>
        <w:t xml:space="preserve">": </w:t>
      </w:r>
      <w:proofErr w:type="spellStart"/>
      <w:proofErr w:type="gramStart"/>
      <w:r>
        <w:rPr>
          <w:rStyle w:val="HTMLCode"/>
        </w:rPr>
        <w:t>request.POST.get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</w:t>
      </w:r>
      <w:proofErr w:type="spellStart"/>
      <w:r>
        <w:rPr>
          <w:rStyle w:val="HTMLCode"/>
        </w:rPr>
        <w:t>literature_review</w:t>
      </w:r>
      <w:proofErr w:type="spellEnd"/>
      <w:r>
        <w:rPr>
          <w:rStyle w:val="HTMLCode"/>
        </w:rPr>
        <w:t>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methodology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('methodology'),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results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('results'),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conclusion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('conclusion'),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references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request.POST.getlist</w:t>
      </w:r>
      <w:proofErr w:type="spellEnd"/>
      <w:r>
        <w:rPr>
          <w:rStyle w:val="HTMLCode"/>
        </w:rPr>
        <w:t>('references'),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"</w:t>
      </w:r>
      <w:proofErr w:type="gramStart"/>
      <w:r>
        <w:rPr>
          <w:rStyle w:val="HTMLCode"/>
        </w:rPr>
        <w:t>authors</w:t>
      </w:r>
      <w:proofErr w:type="gramEnd"/>
      <w:r>
        <w:rPr>
          <w:rStyle w:val="HTMLCode"/>
        </w:rPr>
        <w:t>": [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{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('author1_name'),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</w:t>
      </w:r>
      <w:proofErr w:type="gramStart"/>
      <w:r>
        <w:rPr>
          <w:rStyle w:val="HTMLCode"/>
        </w:rPr>
        <w:t>department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('author1_dept'),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</w:t>
      </w:r>
      <w:proofErr w:type="gramStart"/>
      <w:r>
        <w:rPr>
          <w:rStyle w:val="HTMLCode"/>
        </w:rPr>
        <w:t>institution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('author1_inst'),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</w:t>
      </w:r>
      <w:proofErr w:type="spellStart"/>
      <w:r>
        <w:rPr>
          <w:rStyle w:val="HTMLCode"/>
        </w:rPr>
        <w:t>city_country</w:t>
      </w:r>
      <w:proofErr w:type="spellEnd"/>
      <w:r>
        <w:rPr>
          <w:rStyle w:val="HTMLCode"/>
        </w:rPr>
        <w:t xml:space="preserve">": </w:t>
      </w:r>
      <w:proofErr w:type="spellStart"/>
      <w:proofErr w:type="gramStart"/>
      <w:r>
        <w:rPr>
          <w:rStyle w:val="HTMLCode"/>
        </w:rPr>
        <w:t>request.POST.get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'author1_city'),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"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request.POST.get</w:t>
      </w:r>
      <w:proofErr w:type="spellEnd"/>
      <w:r>
        <w:rPr>
          <w:rStyle w:val="HTMLCode"/>
        </w:rPr>
        <w:t>('author1_email'),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},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# Add more authors dynamically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]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pdf_path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generate_latex_</w:t>
      </w:r>
      <w:proofErr w:type="gramStart"/>
      <w:r>
        <w:rPr>
          <w:rStyle w:val="HTMLCode"/>
        </w:rPr>
        <w:t>pdf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data)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FileResponse</w:t>
      </w:r>
      <w:proofErr w:type="spellEnd"/>
      <w:r>
        <w:rPr>
          <w:rStyle w:val="HTMLCode"/>
        </w:rPr>
        <w:t>(open(</w:t>
      </w:r>
      <w:proofErr w:type="spellStart"/>
      <w:r>
        <w:rPr>
          <w:rStyle w:val="HTMLCode"/>
        </w:rPr>
        <w:t>pdf_path</w:t>
      </w:r>
      <w:proofErr w:type="spellEnd"/>
      <w:r>
        <w:rPr>
          <w:rStyle w:val="HTMLCode"/>
        </w:rPr>
        <w:t>, '</w:t>
      </w:r>
      <w:proofErr w:type="spellStart"/>
      <w:r>
        <w:rPr>
          <w:rStyle w:val="HTMLCode"/>
        </w:rPr>
        <w:t>rb</w:t>
      </w:r>
      <w:proofErr w:type="spellEnd"/>
      <w:r>
        <w:rPr>
          <w:rStyle w:val="HTMLCode"/>
        </w:rPr>
        <w:t xml:space="preserve">'), </w:t>
      </w:r>
      <w:proofErr w:type="spellStart"/>
      <w:r>
        <w:rPr>
          <w:rStyle w:val="HTMLCode"/>
        </w:rPr>
        <w:t>content_type</w:t>
      </w:r>
      <w:proofErr w:type="spellEnd"/>
      <w:r>
        <w:rPr>
          <w:rStyle w:val="HTMLCode"/>
        </w:rPr>
        <w:t>='application/</w:t>
      </w:r>
      <w:proofErr w:type="spellStart"/>
      <w:r>
        <w:rPr>
          <w:rStyle w:val="HTMLCode"/>
        </w:rPr>
        <w:t>pdf</w:t>
      </w:r>
      <w:proofErr w:type="spellEnd"/>
      <w:r>
        <w:rPr>
          <w:rStyle w:val="HTMLCode"/>
        </w:rPr>
        <w:t>')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render(request, 'form.html')  # your form view</w:t>
      </w:r>
    </w:p>
    <w:p w:rsidR="00A77E58" w:rsidRDefault="00A77E58" w:rsidP="00A77E58">
      <w:r>
        <w:pict>
          <v:rect id="_x0000_i1040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proofErr w:type="gramStart"/>
      <w:r>
        <w:rPr>
          <w:rFonts w:ascii="Calibri" w:hAnsi="Calibri" w:cs="Calibri"/>
        </w:rPr>
        <w:t>🛠️</w:t>
      </w:r>
      <w:r>
        <w:t xml:space="preserve"> 3.</w:t>
      </w:r>
      <w:proofErr w:type="gramEnd"/>
      <w:r>
        <w:t xml:space="preserve"> Tools You Need Installed</w:t>
      </w:r>
    </w:p>
    <w:p w:rsidR="00A77E58" w:rsidRDefault="00A77E58" w:rsidP="00A77E58">
      <w:pPr>
        <w:pStyle w:val="NormalWeb"/>
      </w:pPr>
      <w:r>
        <w:t xml:space="preserve">Ensure these are available on your server or </w:t>
      </w:r>
      <w:proofErr w:type="spellStart"/>
      <w:r>
        <w:t>Docker</w:t>
      </w:r>
      <w:proofErr w:type="spellEnd"/>
      <w:r>
        <w:t xml:space="preserve"> image:</w:t>
      </w:r>
    </w:p>
    <w:p w:rsidR="00A77E58" w:rsidRDefault="00A77E58" w:rsidP="00A77E58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install </w:t>
      </w:r>
      <w:proofErr w:type="spellStart"/>
      <w:r>
        <w:rPr>
          <w:rStyle w:val="HTMLCode"/>
        </w:rPr>
        <w:t>texlive</w:t>
      </w:r>
      <w:proofErr w:type="spellEnd"/>
      <w:r>
        <w:rPr>
          <w:rStyle w:val="HTMLCode"/>
        </w:rPr>
        <w:t xml:space="preserve">-latex-base </w:t>
      </w:r>
      <w:proofErr w:type="spellStart"/>
      <w:r>
        <w:rPr>
          <w:rStyle w:val="HTMLCode"/>
        </w:rPr>
        <w:t>texlive</w:t>
      </w:r>
      <w:proofErr w:type="spellEnd"/>
      <w:r>
        <w:rPr>
          <w:rStyle w:val="HTMLCode"/>
        </w:rPr>
        <w:t xml:space="preserve">-fonts-recommended </w:t>
      </w:r>
      <w:proofErr w:type="spellStart"/>
      <w:r>
        <w:rPr>
          <w:rStyle w:val="HTMLCode"/>
        </w:rPr>
        <w:t>texlive</w:t>
      </w:r>
      <w:proofErr w:type="spellEnd"/>
      <w:r>
        <w:rPr>
          <w:rStyle w:val="HTMLCode"/>
        </w:rPr>
        <w:t xml:space="preserve">-latex-recommended </w:t>
      </w:r>
      <w:proofErr w:type="spellStart"/>
      <w:r>
        <w:rPr>
          <w:rStyle w:val="HTMLCode"/>
        </w:rPr>
        <w:t>texlive</w:t>
      </w:r>
      <w:proofErr w:type="spellEnd"/>
      <w:r>
        <w:rPr>
          <w:rStyle w:val="HTMLCode"/>
        </w:rPr>
        <w:t>-science</w:t>
      </w:r>
    </w:p>
    <w:p w:rsidR="00A77E58" w:rsidRDefault="00A77E58" w:rsidP="00A77E58">
      <w:pPr>
        <w:pStyle w:val="NormalWeb"/>
      </w:pPr>
      <w:r>
        <w:t xml:space="preserve">You can also use </w:t>
      </w:r>
      <w:proofErr w:type="spellStart"/>
      <w:r>
        <w:rPr>
          <w:rStyle w:val="HTMLCode"/>
        </w:rPr>
        <w:t>latexmk</w:t>
      </w:r>
      <w:proofErr w:type="spellEnd"/>
      <w:r>
        <w:t xml:space="preserve"> for more robust multi-pass compiling if needed.</w:t>
      </w:r>
    </w:p>
    <w:p w:rsidR="00A77E58" w:rsidRDefault="00A77E58" w:rsidP="00A77E58">
      <w:r>
        <w:pict>
          <v:rect id="_x0000_i1041" style="width:0;height:1.5pt" o:hralign="center" o:hrstd="t" o:hr="t" fillcolor="#a0a0a0" stroked="f"/>
        </w:pict>
      </w:r>
    </w:p>
    <w:p w:rsidR="00A77E58" w:rsidRDefault="00A77E58" w:rsidP="00A77E58">
      <w:pPr>
        <w:pStyle w:val="Heading2"/>
      </w:pPr>
      <w:r>
        <w:rPr>
          <w:rFonts w:ascii="Calibri" w:hAnsi="Calibri" w:cs="Calibri"/>
        </w:rPr>
        <w:t>✅</w:t>
      </w:r>
      <w:r>
        <w:t xml:space="preserve"> Summary</w:t>
      </w:r>
    </w:p>
    <w:p w:rsidR="00A77E58" w:rsidRDefault="00A77E58" w:rsidP="00A77E58">
      <w:pPr>
        <w:pStyle w:val="NormalWeb"/>
      </w:pPr>
      <w:r>
        <w:t>You now have:</w:t>
      </w:r>
    </w:p>
    <w:p w:rsidR="00A77E58" w:rsidRDefault="00A77E58" w:rsidP="00A77E58">
      <w:pPr>
        <w:pStyle w:val="NormalWeb"/>
        <w:numPr>
          <w:ilvl w:val="0"/>
          <w:numId w:val="23"/>
        </w:numPr>
      </w:pPr>
      <w:r>
        <w:t xml:space="preserve">A ready IEEE </w:t>
      </w:r>
      <w:proofErr w:type="spellStart"/>
      <w:r>
        <w:t>LaTeX</w:t>
      </w:r>
      <w:proofErr w:type="spellEnd"/>
      <w:r>
        <w:t xml:space="preserve"> template</w:t>
      </w:r>
    </w:p>
    <w:p w:rsidR="00A77E58" w:rsidRDefault="00A77E58" w:rsidP="00A77E58">
      <w:pPr>
        <w:pStyle w:val="NormalWeb"/>
        <w:numPr>
          <w:ilvl w:val="0"/>
          <w:numId w:val="23"/>
        </w:numPr>
      </w:pPr>
      <w:r>
        <w:t xml:space="preserve">A </w:t>
      </w:r>
      <w:proofErr w:type="spellStart"/>
      <w:r>
        <w:t>Django</w:t>
      </w:r>
      <w:proofErr w:type="spellEnd"/>
      <w:r>
        <w:t xml:space="preserve">-compatible way to render </w:t>
      </w:r>
      <w:r>
        <w:rPr>
          <w:rStyle w:val="HTMLCode"/>
        </w:rPr>
        <w:t>.</w:t>
      </w:r>
      <w:proofErr w:type="spellStart"/>
      <w:r>
        <w:rPr>
          <w:rStyle w:val="HTMLCode"/>
        </w:rPr>
        <w:t>tex</w:t>
      </w:r>
      <w:proofErr w:type="spellEnd"/>
      <w:r>
        <w:t xml:space="preserve"> dynamically</w:t>
      </w:r>
    </w:p>
    <w:p w:rsidR="00A77E58" w:rsidRDefault="00A77E58" w:rsidP="00A77E58">
      <w:pPr>
        <w:pStyle w:val="NormalWeb"/>
        <w:numPr>
          <w:ilvl w:val="0"/>
          <w:numId w:val="23"/>
        </w:numPr>
      </w:pPr>
      <w:r>
        <w:t>A function to compile it to PDF and show it to the user</w:t>
      </w:r>
    </w:p>
    <w:p w:rsidR="00A77E58" w:rsidRDefault="00A77E58" w:rsidP="00A77E58">
      <w:r>
        <w:pict>
          <v:rect id="_x0000_i1042" style="width:0;height:1.5pt" o:hralign="center" o:hrstd="t" o:hr="t" fillcolor="#a0a0a0" stroked="f"/>
        </w:pict>
      </w:r>
    </w:p>
    <w:p w:rsidR="00A77E58" w:rsidRDefault="00A77E58" w:rsidP="00A77E58">
      <w:pPr>
        <w:pStyle w:val="NormalWeb"/>
      </w:pPr>
      <w:r>
        <w:t xml:space="preserve">Would you </w:t>
      </w:r>
      <w:proofErr w:type="gramStart"/>
      <w:r>
        <w:t>like:</w:t>
      </w:r>
      <w:proofErr w:type="gramEnd"/>
    </w:p>
    <w:p w:rsidR="00A77E58" w:rsidRDefault="00A77E58" w:rsidP="00A77E58">
      <w:pPr>
        <w:pStyle w:val="NormalWeb"/>
        <w:numPr>
          <w:ilvl w:val="0"/>
          <w:numId w:val="24"/>
        </w:numPr>
      </w:pPr>
      <w:r>
        <w:t xml:space="preserve">A downloadable </w:t>
      </w:r>
      <w:r>
        <w:rPr>
          <w:rStyle w:val="HTMLCode"/>
        </w:rPr>
        <w:t>.</w:t>
      </w:r>
      <w:proofErr w:type="spellStart"/>
      <w:r>
        <w:rPr>
          <w:rStyle w:val="HTMLCode"/>
        </w:rPr>
        <w:t>tex</w:t>
      </w:r>
      <w:proofErr w:type="spellEnd"/>
      <w:r>
        <w:t xml:space="preserve"> Jinja2 template with all placeholders?</w:t>
      </w:r>
    </w:p>
    <w:p w:rsidR="00A77E58" w:rsidRDefault="00A77E58" w:rsidP="00A77E58">
      <w:pPr>
        <w:pStyle w:val="NormalWeb"/>
        <w:numPr>
          <w:ilvl w:val="0"/>
          <w:numId w:val="24"/>
        </w:numPr>
      </w:pPr>
      <w:r>
        <w:t xml:space="preserve">Sample HTML form to match the </w:t>
      </w:r>
      <w:proofErr w:type="spellStart"/>
      <w:r>
        <w:t>Django</w:t>
      </w:r>
      <w:proofErr w:type="spellEnd"/>
      <w:r>
        <w:t xml:space="preserve"> view?</w:t>
      </w:r>
    </w:p>
    <w:p w:rsidR="00A77E58" w:rsidRDefault="00A77E58" w:rsidP="00A77E58">
      <w:pPr>
        <w:pStyle w:val="NormalWeb"/>
        <w:numPr>
          <w:ilvl w:val="0"/>
          <w:numId w:val="24"/>
        </w:numPr>
      </w:pPr>
      <w:proofErr w:type="spellStart"/>
      <w:r>
        <w:t>Docker</w:t>
      </w:r>
      <w:proofErr w:type="spellEnd"/>
      <w:r>
        <w:t xml:space="preserve"> setup to isolate </w:t>
      </w:r>
      <w:proofErr w:type="spellStart"/>
      <w:r>
        <w:t>LaTeX</w:t>
      </w:r>
      <w:proofErr w:type="spellEnd"/>
      <w:r>
        <w:t xml:space="preserve"> environment?</w:t>
      </w:r>
    </w:p>
    <w:p w:rsidR="00A77E58" w:rsidRDefault="00A77E58" w:rsidP="00A77E58">
      <w:pPr>
        <w:pStyle w:val="NormalWeb"/>
      </w:pPr>
      <w:r>
        <w:t>Let me know and I’ll generate them for you!</w:t>
      </w:r>
    </w:p>
    <w:p w:rsidR="00A77E58" w:rsidRPr="00A77E58" w:rsidRDefault="00A77E58" w:rsidP="00A77E58">
      <w:pPr>
        <w:pStyle w:val="NormalWeb"/>
        <w:rPr>
          <w:b/>
        </w:rPr>
      </w:pPr>
    </w:p>
    <w:p w:rsidR="00A77E58" w:rsidRDefault="005A5C02" w:rsidP="00A77E58">
      <w:pPr>
        <w:pStyle w:val="NormalWeb"/>
        <w:rPr>
          <w:b/>
        </w:rPr>
      </w:pPr>
      <w:r>
        <w:rPr>
          <w:b/>
          <w:color w:val="FF0000"/>
        </w:rPr>
        <w:t>3</w:t>
      </w:r>
      <w:bookmarkStart w:id="0" w:name="_GoBack"/>
      <w:bookmarkEnd w:id="0"/>
      <w:r w:rsidR="00A77E58" w:rsidRPr="00A77E58">
        <w:rPr>
          <w:b/>
          <w:color w:val="FF0000"/>
        </w:rPr>
        <w:t>Question</w:t>
      </w:r>
      <w:r w:rsidR="00A77E58">
        <w:rPr>
          <w:b/>
        </w:rPr>
        <w:t xml:space="preserve">: </w:t>
      </w:r>
      <w:r w:rsidR="00A77E58" w:rsidRPr="00A77E58">
        <w:rPr>
          <w:b/>
        </w:rPr>
        <w:t xml:space="preserve">ok now i get the details from author like title: Author information: if multiple author add option abstract : keywords: Introduction: Literature Review: if sub headings add options Methodology / Proposed System / Approach: if sub headings add options Results and </w:t>
      </w:r>
      <w:proofErr w:type="spellStart"/>
      <w:r w:rsidR="00A77E58" w:rsidRPr="00A77E58">
        <w:rPr>
          <w:b/>
        </w:rPr>
        <w:t>Discussion:if</w:t>
      </w:r>
      <w:proofErr w:type="spellEnd"/>
      <w:r w:rsidR="00A77E58" w:rsidRPr="00A77E58">
        <w:rPr>
          <w:b/>
        </w:rPr>
        <w:t xml:space="preserve"> sub headings add options Conclusion and Future Work: if sub headings add options References / Bibliography : </w:t>
      </w:r>
      <w:proofErr w:type="spellStart"/>
      <w:r w:rsidR="00A77E58" w:rsidRPr="00A77E58">
        <w:rPr>
          <w:b/>
        </w:rPr>
        <w:t>geting</w:t>
      </w:r>
      <w:proofErr w:type="spellEnd"/>
      <w:r w:rsidR="00A77E58" w:rsidRPr="00A77E58">
        <w:rPr>
          <w:b/>
        </w:rPr>
        <w:t xml:space="preserve"> </w:t>
      </w:r>
      <w:r w:rsidR="00A77E58" w:rsidRPr="00A77E58">
        <w:rPr>
          <w:b/>
        </w:rPr>
        <w:lastRenderedPageBreak/>
        <w:t xml:space="preserve">1,2,3....n based on reference i some heading contains subheading figures table multiple rows, columns what do for that </w:t>
      </w:r>
    </w:p>
    <w:p w:rsidR="00A77E58" w:rsidRPr="00A77E58" w:rsidRDefault="005A5C02" w:rsidP="00A77E58">
      <w:pPr>
        <w:pStyle w:val="NormalWeb"/>
        <w:rPr>
          <w:b/>
        </w:rPr>
      </w:pPr>
      <w:r>
        <w:rPr>
          <w:b/>
          <w:color w:val="00B050"/>
        </w:rPr>
        <w:t>3</w:t>
      </w:r>
      <w:r w:rsidR="00A77E58" w:rsidRPr="00A77E58">
        <w:rPr>
          <w:b/>
          <w:color w:val="00B050"/>
        </w:rPr>
        <w:t>Answer</w:t>
      </w:r>
      <w:r w:rsidR="00A77E58">
        <w:rPr>
          <w:b/>
        </w:rPr>
        <w:t xml:space="preserve">: </w:t>
      </w:r>
      <w:r w:rsidR="00A77E58" w:rsidRPr="00A77E58">
        <w:rPr>
          <w:b/>
        </w:rPr>
        <w:t xml:space="preserve">Got it — you want to generate a custom </w:t>
      </w:r>
      <w:proofErr w:type="spellStart"/>
      <w:r w:rsidR="00A77E58" w:rsidRPr="00A77E58">
        <w:rPr>
          <w:b/>
        </w:rPr>
        <w:t>IEEEtran</w:t>
      </w:r>
      <w:proofErr w:type="spellEnd"/>
      <w:r w:rsidR="00A77E58" w:rsidRPr="00A77E58">
        <w:rPr>
          <w:b/>
        </w:rPr>
        <w:t xml:space="preserve">-based </w:t>
      </w:r>
      <w:proofErr w:type="spellStart"/>
      <w:r w:rsidR="00A77E58" w:rsidRPr="00A77E58">
        <w:rPr>
          <w:b/>
        </w:rPr>
        <w:t>LaTeX</w:t>
      </w:r>
      <w:proofErr w:type="spellEnd"/>
      <w:r w:rsidR="00A77E58" w:rsidRPr="00A77E58">
        <w:rPr>
          <w:b/>
        </w:rPr>
        <w:t xml:space="preserve"> paper template </w:t>
      </w:r>
      <w:r w:rsidR="00A77E58" w:rsidRPr="00A77E58">
        <w:rPr>
          <w:rStyle w:val="Strong"/>
          <w:b w:val="0"/>
        </w:rPr>
        <w:t>dynamically</w:t>
      </w:r>
      <w:r w:rsidR="00A77E58" w:rsidRPr="00A77E58">
        <w:rPr>
          <w:b/>
        </w:rPr>
        <w:t xml:space="preserve"> from user input, including:</w:t>
      </w:r>
    </w:p>
    <w:p w:rsidR="00A77E58" w:rsidRDefault="00A77E58" w:rsidP="00A77E58">
      <w:pPr>
        <w:pStyle w:val="NormalWeb"/>
        <w:numPr>
          <w:ilvl w:val="0"/>
          <w:numId w:val="16"/>
        </w:numPr>
      </w:pPr>
      <w:r>
        <w:t>Title</w:t>
      </w:r>
    </w:p>
    <w:p w:rsidR="00A77E58" w:rsidRDefault="00A77E58" w:rsidP="00A77E58">
      <w:pPr>
        <w:pStyle w:val="NormalWeb"/>
        <w:numPr>
          <w:ilvl w:val="0"/>
          <w:numId w:val="16"/>
        </w:numPr>
      </w:pPr>
      <w:r>
        <w:t>Multiple authors (with flexible input)</w:t>
      </w:r>
    </w:p>
    <w:p w:rsidR="00A77E58" w:rsidRDefault="00A77E58" w:rsidP="00A77E58">
      <w:pPr>
        <w:pStyle w:val="NormalWeb"/>
        <w:numPr>
          <w:ilvl w:val="0"/>
          <w:numId w:val="16"/>
        </w:numPr>
      </w:pPr>
      <w:r>
        <w:t>Abstract</w:t>
      </w:r>
    </w:p>
    <w:p w:rsidR="00A77E58" w:rsidRDefault="00A77E58" w:rsidP="00A77E58">
      <w:pPr>
        <w:pStyle w:val="NormalWeb"/>
        <w:numPr>
          <w:ilvl w:val="0"/>
          <w:numId w:val="16"/>
        </w:numPr>
      </w:pPr>
      <w:r>
        <w:t>Keywords</w:t>
      </w:r>
    </w:p>
    <w:p w:rsidR="00A77E58" w:rsidRDefault="00A77E58" w:rsidP="00A77E58">
      <w:pPr>
        <w:pStyle w:val="NormalWeb"/>
        <w:numPr>
          <w:ilvl w:val="0"/>
          <w:numId w:val="16"/>
        </w:numPr>
      </w:pPr>
      <w:r>
        <w:t>Sections (like Introduction, Literature Review, Methodology, Results, Conclusion)</w:t>
      </w:r>
    </w:p>
    <w:p w:rsidR="00A77E58" w:rsidRDefault="00A77E58" w:rsidP="00A77E58">
      <w:pPr>
        <w:pStyle w:val="NormalWeb"/>
        <w:numPr>
          <w:ilvl w:val="0"/>
          <w:numId w:val="16"/>
        </w:numPr>
      </w:pPr>
      <w:r>
        <w:t>Optional subheadings inside sections</w:t>
      </w:r>
    </w:p>
    <w:p w:rsidR="00A77E58" w:rsidRDefault="00A77E58" w:rsidP="00A77E58">
      <w:pPr>
        <w:pStyle w:val="NormalWeb"/>
        <w:numPr>
          <w:ilvl w:val="0"/>
          <w:numId w:val="16"/>
        </w:numPr>
      </w:pPr>
      <w:r>
        <w:t>Figures, tables with multi-row/multi-column capabilities</w:t>
      </w:r>
    </w:p>
    <w:p w:rsidR="00A77E58" w:rsidRDefault="00A77E58" w:rsidP="00A77E58">
      <w:pPr>
        <w:pStyle w:val="NormalWeb"/>
        <w:numPr>
          <w:ilvl w:val="0"/>
          <w:numId w:val="16"/>
        </w:numPr>
      </w:pPr>
      <w:r>
        <w:t>References numbered automatically</w:t>
      </w:r>
    </w:p>
    <w:p w:rsidR="00A77E58" w:rsidRDefault="00A77E58" w:rsidP="00A77E58">
      <w:r>
        <w:pict>
          <v:rect id="_x0000_i1025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r>
        <w:t>Here's how you can handle that systematically:</w:t>
      </w:r>
    </w:p>
    <w:p w:rsidR="00A77E58" w:rsidRDefault="00A77E58" w:rsidP="00A77E58">
      <w:r>
        <w:pict>
          <v:rect id="_x0000_i1026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r>
        <w:t xml:space="preserve">1. </w:t>
      </w:r>
      <w:r>
        <w:rPr>
          <w:rStyle w:val="Strong"/>
          <w:b/>
          <w:bCs/>
        </w:rPr>
        <w:t>Title and Authors</w:t>
      </w:r>
    </w:p>
    <w:p w:rsidR="00A77E58" w:rsidRDefault="00A77E58" w:rsidP="00A77E58">
      <w:pPr>
        <w:pStyle w:val="NormalWeb"/>
        <w:numPr>
          <w:ilvl w:val="0"/>
          <w:numId w:val="17"/>
        </w:numPr>
      </w:pPr>
      <w:r>
        <w:t>Let users input title text</w:t>
      </w:r>
    </w:p>
    <w:p w:rsidR="00A77E58" w:rsidRDefault="00A77E58" w:rsidP="00A77E58">
      <w:pPr>
        <w:pStyle w:val="NormalWeb"/>
        <w:numPr>
          <w:ilvl w:val="0"/>
          <w:numId w:val="17"/>
        </w:numPr>
      </w:pPr>
      <w:r>
        <w:t>For multiple authors, provide fields for name, affiliation, email, ORCID, and allow to add/remove authors dynamically</w:t>
      </w:r>
    </w:p>
    <w:p w:rsidR="00A77E58" w:rsidRDefault="00A77E58" w:rsidP="00A77E58">
      <w:pPr>
        <w:pStyle w:val="NormalWeb"/>
        <w:numPr>
          <w:ilvl w:val="0"/>
          <w:numId w:val="17"/>
        </w:numPr>
      </w:pPr>
      <w:r>
        <w:t xml:space="preserve">Automatically format with </w:t>
      </w:r>
      <w:r>
        <w:rPr>
          <w:rStyle w:val="HTMLCode"/>
        </w:rPr>
        <w:t>\author{\</w:t>
      </w:r>
      <w:proofErr w:type="spellStart"/>
      <w:proofErr w:type="gramStart"/>
      <w:r>
        <w:rPr>
          <w:rStyle w:val="HTMLCode"/>
        </w:rPr>
        <w:t>IEEEauthorblockN</w:t>
      </w:r>
      <w:proofErr w:type="spellEnd"/>
      <w:r>
        <w:rPr>
          <w:rStyle w:val="HTMLCode"/>
        </w:rPr>
        <w:t>{</w:t>
      </w:r>
      <w:proofErr w:type="gramEnd"/>
      <w:r>
        <w:rPr>
          <w:rStyle w:val="HTMLCode"/>
        </w:rPr>
        <w:t>...} \</w:t>
      </w:r>
      <w:proofErr w:type="spellStart"/>
      <w:r>
        <w:rPr>
          <w:rStyle w:val="HTMLCode"/>
        </w:rPr>
        <w:t>IEEEauthorblockA</w:t>
      </w:r>
      <w:proofErr w:type="spellEnd"/>
      <w:r>
        <w:rPr>
          <w:rStyle w:val="HTMLCode"/>
        </w:rPr>
        <w:t>{...} ...}</w:t>
      </w:r>
    </w:p>
    <w:p w:rsidR="00A77E58" w:rsidRDefault="00A77E58" w:rsidP="00A77E58">
      <w:r>
        <w:pict>
          <v:rect id="_x0000_i1027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r>
        <w:t xml:space="preserve">2. </w:t>
      </w:r>
      <w:r>
        <w:rPr>
          <w:rStyle w:val="Strong"/>
          <w:b/>
          <w:bCs/>
        </w:rPr>
        <w:t>Abstract and Keywords</w:t>
      </w:r>
    </w:p>
    <w:p w:rsidR="00A77E58" w:rsidRDefault="00A77E58" w:rsidP="00A77E58">
      <w:pPr>
        <w:pStyle w:val="NormalWeb"/>
        <w:numPr>
          <w:ilvl w:val="0"/>
          <w:numId w:val="18"/>
        </w:numPr>
      </w:pPr>
      <w:r>
        <w:t>Take input text for both</w:t>
      </w:r>
    </w:p>
    <w:p w:rsidR="00A77E58" w:rsidRDefault="00A77E58" w:rsidP="00A77E58">
      <w:pPr>
        <w:pStyle w:val="NormalWeb"/>
        <w:numPr>
          <w:ilvl w:val="0"/>
          <w:numId w:val="18"/>
        </w:numPr>
      </w:pPr>
      <w:r>
        <w:t xml:space="preserve">Wrap inside </w:t>
      </w:r>
      <w:r>
        <w:rPr>
          <w:rStyle w:val="HTMLCode"/>
        </w:rPr>
        <w:t>abstract</w:t>
      </w:r>
      <w:r>
        <w:t xml:space="preserve"> and </w:t>
      </w:r>
      <w:proofErr w:type="spellStart"/>
      <w:r>
        <w:rPr>
          <w:rStyle w:val="HTMLCode"/>
        </w:rPr>
        <w:t>IEEEkeywords</w:t>
      </w:r>
      <w:proofErr w:type="spellEnd"/>
      <w:r>
        <w:t xml:space="preserve"> environments</w:t>
      </w:r>
    </w:p>
    <w:p w:rsidR="00A77E58" w:rsidRDefault="00A77E58" w:rsidP="00A77E58">
      <w:r>
        <w:pict>
          <v:rect id="_x0000_i1028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r>
        <w:t xml:space="preserve">3. </w:t>
      </w:r>
      <w:r>
        <w:rPr>
          <w:rStyle w:val="Strong"/>
          <w:b/>
          <w:bCs/>
        </w:rPr>
        <w:t>Sections &amp; Subsections</w:t>
      </w:r>
    </w:p>
    <w:p w:rsidR="00A77E58" w:rsidRDefault="00A77E58" w:rsidP="00A77E58">
      <w:pPr>
        <w:pStyle w:val="NormalWeb"/>
        <w:numPr>
          <w:ilvl w:val="0"/>
          <w:numId w:val="19"/>
        </w:numPr>
      </w:pPr>
      <w:r>
        <w:t>Let user choose sections to include</w:t>
      </w:r>
    </w:p>
    <w:p w:rsidR="00A77E58" w:rsidRDefault="00A77E58" w:rsidP="00A77E58">
      <w:pPr>
        <w:pStyle w:val="NormalWeb"/>
        <w:numPr>
          <w:ilvl w:val="0"/>
          <w:numId w:val="19"/>
        </w:numPr>
      </w:pPr>
      <w:r>
        <w:t>For each section, allow optional subheadings</w:t>
      </w:r>
    </w:p>
    <w:p w:rsidR="00A77E58" w:rsidRDefault="00A77E58" w:rsidP="00A77E58">
      <w:pPr>
        <w:pStyle w:val="NormalWeb"/>
        <w:numPr>
          <w:ilvl w:val="0"/>
          <w:numId w:val="19"/>
        </w:numPr>
      </w:pPr>
      <w:r>
        <w:t xml:space="preserve">If subheadings exist, output </w:t>
      </w:r>
      <w:r>
        <w:rPr>
          <w:rStyle w:val="HTMLCode"/>
        </w:rPr>
        <w:t>\section{Section Title}</w:t>
      </w:r>
      <w:r>
        <w:t xml:space="preserve"> + </w:t>
      </w:r>
      <w:r>
        <w:rPr>
          <w:rStyle w:val="HTMLCode"/>
        </w:rPr>
        <w:t>\subsection{Subheading}</w:t>
      </w:r>
      <w:r>
        <w:t xml:space="preserve"> (and even </w:t>
      </w:r>
      <w:r>
        <w:rPr>
          <w:rStyle w:val="HTMLCode"/>
        </w:rPr>
        <w:t>\</w:t>
      </w:r>
      <w:proofErr w:type="spellStart"/>
      <w:r>
        <w:rPr>
          <w:rStyle w:val="HTMLCode"/>
        </w:rPr>
        <w:t>subsubsection</w:t>
      </w:r>
      <w:proofErr w:type="spellEnd"/>
      <w:r>
        <w:rPr>
          <w:rStyle w:val="HTMLCode"/>
        </w:rPr>
        <w:t>{}</w:t>
      </w:r>
      <w:r>
        <w:t xml:space="preserve"> if needed)</w:t>
      </w:r>
    </w:p>
    <w:p w:rsidR="00A77E58" w:rsidRDefault="00A77E58" w:rsidP="00A77E58">
      <w:r>
        <w:pict>
          <v:rect id="_x0000_i1029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Figures and Tables</w:t>
      </w:r>
    </w:p>
    <w:p w:rsidR="00A77E58" w:rsidRDefault="00A77E58" w:rsidP="00A77E58">
      <w:pPr>
        <w:pStyle w:val="NormalWeb"/>
        <w:numPr>
          <w:ilvl w:val="0"/>
          <w:numId w:val="20"/>
        </w:numPr>
      </w:pPr>
      <w:r>
        <w:t>Provide interface for figure captions and image file names</w:t>
      </w:r>
    </w:p>
    <w:p w:rsidR="00A77E58" w:rsidRDefault="00A77E58" w:rsidP="00A77E58">
      <w:pPr>
        <w:pStyle w:val="NormalWeb"/>
        <w:numPr>
          <w:ilvl w:val="0"/>
          <w:numId w:val="20"/>
        </w:numPr>
      </w:pPr>
      <w:r>
        <w:t>For tables:</w:t>
      </w:r>
    </w:p>
    <w:p w:rsidR="00A77E58" w:rsidRDefault="00A77E58" w:rsidP="00A77E58">
      <w:pPr>
        <w:pStyle w:val="NormalWeb"/>
        <w:numPr>
          <w:ilvl w:val="1"/>
          <w:numId w:val="20"/>
        </w:numPr>
      </w:pPr>
      <w:r>
        <w:t>Take input for table caption</w:t>
      </w:r>
    </w:p>
    <w:p w:rsidR="00A77E58" w:rsidRDefault="00A77E58" w:rsidP="00A77E58">
      <w:pPr>
        <w:pStyle w:val="NormalWeb"/>
        <w:numPr>
          <w:ilvl w:val="1"/>
          <w:numId w:val="20"/>
        </w:numPr>
      </w:pPr>
      <w:r>
        <w:t>Input for rows and columns count</w:t>
      </w:r>
    </w:p>
    <w:p w:rsidR="00A77E58" w:rsidRDefault="00A77E58" w:rsidP="00A77E58">
      <w:pPr>
        <w:pStyle w:val="NormalWeb"/>
        <w:numPr>
          <w:ilvl w:val="1"/>
          <w:numId w:val="20"/>
        </w:numPr>
      </w:pPr>
      <w:r>
        <w:t>For advanced tables (</w:t>
      </w:r>
      <w:proofErr w:type="spellStart"/>
      <w:r>
        <w:t>multirow</w:t>
      </w:r>
      <w:proofErr w:type="spellEnd"/>
      <w:r>
        <w:t>/multicolumn), allow cell merging</w:t>
      </w:r>
    </w:p>
    <w:p w:rsidR="00A77E58" w:rsidRDefault="00A77E58" w:rsidP="00A77E58">
      <w:pPr>
        <w:pStyle w:val="NormalWeb"/>
        <w:numPr>
          <w:ilvl w:val="1"/>
          <w:numId w:val="20"/>
        </w:numPr>
      </w:pPr>
      <w:r>
        <w:t xml:space="preserve">Output </w:t>
      </w:r>
      <w:proofErr w:type="spellStart"/>
      <w:r>
        <w:t>LaTeX</w:t>
      </w:r>
      <w:proofErr w:type="spellEnd"/>
      <w:r>
        <w:t xml:space="preserve"> using </w:t>
      </w:r>
      <w:r>
        <w:rPr>
          <w:rStyle w:val="HTMLCode"/>
        </w:rPr>
        <w:t>\</w:t>
      </w:r>
      <w:proofErr w:type="spellStart"/>
      <w:r>
        <w:rPr>
          <w:rStyle w:val="HTMLCode"/>
        </w:rPr>
        <w:t>multirow</w:t>
      </w:r>
      <w:proofErr w:type="spellEnd"/>
      <w:r>
        <w:t xml:space="preserve"> and </w:t>
      </w:r>
      <w:r>
        <w:rPr>
          <w:rStyle w:val="HTMLCode"/>
        </w:rPr>
        <w:t>\multicolumn</w:t>
      </w:r>
      <w:r>
        <w:t xml:space="preserve"> (requires </w:t>
      </w:r>
      <w:proofErr w:type="spellStart"/>
      <w:r>
        <w:rPr>
          <w:rStyle w:val="HTMLCode"/>
        </w:rPr>
        <w:t>multirow</w:t>
      </w:r>
      <w:proofErr w:type="spellEnd"/>
      <w:r>
        <w:t xml:space="preserve"> package)</w:t>
      </w:r>
    </w:p>
    <w:p w:rsidR="00A77E58" w:rsidRDefault="00A77E58" w:rsidP="00A77E58">
      <w:pPr>
        <w:pStyle w:val="NormalWeb"/>
        <w:numPr>
          <w:ilvl w:val="1"/>
          <w:numId w:val="20"/>
        </w:numPr>
      </w:pPr>
      <w:r>
        <w:t xml:space="preserve">Use </w:t>
      </w:r>
      <w:r>
        <w:rPr>
          <w:rStyle w:val="HTMLCode"/>
        </w:rPr>
        <w:t>tabular</w:t>
      </w:r>
      <w:r>
        <w:t xml:space="preserve"> environment with vertical and horizontal lines as user wants</w:t>
      </w:r>
    </w:p>
    <w:p w:rsidR="00A77E58" w:rsidRDefault="00A77E58" w:rsidP="00A77E58">
      <w:r>
        <w:pict>
          <v:rect id="_x0000_i1030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r>
        <w:t xml:space="preserve">5. </w:t>
      </w:r>
      <w:r>
        <w:rPr>
          <w:rStyle w:val="Strong"/>
          <w:b/>
          <w:bCs/>
        </w:rPr>
        <w:t>References</w:t>
      </w:r>
    </w:p>
    <w:p w:rsidR="00A77E58" w:rsidRDefault="00A77E58" w:rsidP="00A77E58">
      <w:pPr>
        <w:pStyle w:val="NormalWeb"/>
        <w:numPr>
          <w:ilvl w:val="0"/>
          <w:numId w:val="21"/>
        </w:numPr>
      </w:pPr>
      <w:r>
        <w:t>Input references in any order</w:t>
      </w:r>
    </w:p>
    <w:p w:rsidR="00A77E58" w:rsidRDefault="00A77E58" w:rsidP="00A77E58">
      <w:pPr>
        <w:pStyle w:val="NormalWeb"/>
        <w:numPr>
          <w:ilvl w:val="0"/>
          <w:numId w:val="21"/>
        </w:numPr>
      </w:pPr>
      <w:r>
        <w:t xml:space="preserve">Number them automatically in the bibliography environment using </w:t>
      </w:r>
      <w:r>
        <w:rPr>
          <w:rStyle w:val="HTMLCode"/>
        </w:rPr>
        <w:t>\</w:t>
      </w:r>
      <w:proofErr w:type="spellStart"/>
      <w:r>
        <w:rPr>
          <w:rStyle w:val="HTMLCode"/>
        </w:rPr>
        <w:t>bibitem</w:t>
      </w:r>
      <w:proofErr w:type="spellEnd"/>
    </w:p>
    <w:p w:rsidR="00A77E58" w:rsidRDefault="00A77E58" w:rsidP="00A77E58">
      <w:pPr>
        <w:pStyle w:val="NormalWeb"/>
        <w:numPr>
          <w:ilvl w:val="0"/>
          <w:numId w:val="21"/>
        </w:numPr>
      </w:pPr>
      <w:r>
        <w:t xml:space="preserve">Cross-reference with citations using </w:t>
      </w:r>
      <w:r>
        <w:rPr>
          <w:rStyle w:val="HTMLCode"/>
        </w:rPr>
        <w:t>\cite{}</w:t>
      </w:r>
    </w:p>
    <w:p w:rsidR="00A77E58" w:rsidRDefault="00A77E58" w:rsidP="00A77E58">
      <w:r>
        <w:pict>
          <v:rect id="_x0000_i1031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r>
        <w:t xml:space="preserve">6. </w:t>
      </w:r>
      <w:r>
        <w:rPr>
          <w:rStyle w:val="Strong"/>
          <w:b/>
          <w:bCs/>
        </w:rPr>
        <w:t>Packages to Add</w:t>
      </w:r>
    </w:p>
    <w:p w:rsidR="00A77E58" w:rsidRDefault="00A77E58" w:rsidP="00A77E58">
      <w:pPr>
        <w:pStyle w:val="NormalWeb"/>
        <w:numPr>
          <w:ilvl w:val="0"/>
          <w:numId w:val="22"/>
        </w:numPr>
      </w:pPr>
      <w:r>
        <w:t xml:space="preserve">For </w:t>
      </w:r>
      <w:proofErr w:type="spellStart"/>
      <w:r>
        <w:t>multirow</w:t>
      </w:r>
      <w:proofErr w:type="spellEnd"/>
      <w:r>
        <w:t xml:space="preserve">/multicolumn tables, add </w:t>
      </w:r>
      <w:r>
        <w:rPr>
          <w:rStyle w:val="HTMLCode"/>
        </w:rPr>
        <w:t>\</w:t>
      </w:r>
      <w:proofErr w:type="spellStart"/>
      <w:r>
        <w:rPr>
          <w:rStyle w:val="HTMLCode"/>
        </w:rPr>
        <w:t>usepackage</w:t>
      </w:r>
      <w:proofErr w:type="spellEnd"/>
      <w:r>
        <w:rPr>
          <w:rStyle w:val="HTMLCode"/>
        </w:rPr>
        <w:t>{</w:t>
      </w:r>
      <w:proofErr w:type="spellStart"/>
      <w:r>
        <w:rPr>
          <w:rStyle w:val="HTMLCode"/>
        </w:rPr>
        <w:t>multirow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NormalWeb"/>
        <w:numPr>
          <w:ilvl w:val="0"/>
          <w:numId w:val="22"/>
        </w:numPr>
      </w:pPr>
      <w:r>
        <w:t xml:space="preserve">For better tables, optionally </w:t>
      </w:r>
      <w:proofErr w:type="spellStart"/>
      <w:r>
        <w:rPr>
          <w:rStyle w:val="HTMLCode"/>
        </w:rPr>
        <w:t>booktabs</w:t>
      </w:r>
      <w:proofErr w:type="spellEnd"/>
    </w:p>
    <w:p w:rsidR="00A77E58" w:rsidRDefault="00A77E58" w:rsidP="00A77E58">
      <w:pPr>
        <w:pStyle w:val="NormalWeb"/>
        <w:numPr>
          <w:ilvl w:val="0"/>
          <w:numId w:val="22"/>
        </w:numPr>
      </w:pPr>
      <w:r>
        <w:t xml:space="preserve">For figures, keep </w:t>
      </w:r>
      <w:proofErr w:type="spellStart"/>
      <w:r>
        <w:rPr>
          <w:rStyle w:val="HTMLCode"/>
        </w:rPr>
        <w:t>graphicx</w:t>
      </w:r>
      <w:proofErr w:type="spellEnd"/>
    </w:p>
    <w:p w:rsidR="00A77E58" w:rsidRDefault="00A77E58" w:rsidP="00A77E58">
      <w:r>
        <w:pict>
          <v:rect id="_x0000_i1032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r>
        <w:t xml:space="preserve">7. </w:t>
      </w:r>
      <w:r>
        <w:rPr>
          <w:rStyle w:val="Strong"/>
          <w:b/>
          <w:bCs/>
        </w:rPr>
        <w:t>Putting it all together</w:t>
      </w:r>
    </w:p>
    <w:p w:rsidR="00A77E58" w:rsidRDefault="00A77E58" w:rsidP="00A77E58">
      <w:r>
        <w:pict>
          <v:rect id="_x0000_i1033" style="width:0;height:1.5pt" o:hralign="center" o:hrstd="t" o:hr="t" fillcolor="#a0a0a0" stroked="f"/>
        </w:pict>
      </w:r>
    </w:p>
    <w:p w:rsidR="00A77E58" w:rsidRDefault="00A77E58" w:rsidP="00A77E58">
      <w:pPr>
        <w:pStyle w:val="Heading2"/>
      </w:pPr>
      <w:r>
        <w:t>Sample Snippet for Figures &amp; Tables</w:t>
      </w:r>
    </w:p>
    <w:p w:rsidR="00A77E58" w:rsidRDefault="00A77E58" w:rsidP="00A77E58">
      <w:pPr>
        <w:pStyle w:val="NormalWeb"/>
      </w:pPr>
      <w:r>
        <w:rPr>
          <w:rStyle w:val="Strong"/>
        </w:rPr>
        <w:t>Figure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\begin{figure}[</w:t>
      </w:r>
      <w:proofErr w:type="spellStart"/>
      <w:r>
        <w:rPr>
          <w:rStyle w:val="HTMLCode"/>
        </w:rPr>
        <w:t>htbp</w:t>
      </w:r>
      <w:proofErr w:type="spellEnd"/>
      <w:r>
        <w:rPr>
          <w:rStyle w:val="HTMLCode"/>
        </w:rPr>
        <w:t>]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centerline</w:t>
      </w:r>
      <w:proofErr w:type="spellEnd"/>
      <w:r>
        <w:rPr>
          <w:rStyle w:val="HTMLCode"/>
        </w:rPr>
        <w:t>{\</w:t>
      </w:r>
      <w:proofErr w:type="spellStart"/>
      <w:r>
        <w:rPr>
          <w:rStyle w:val="HTMLCode"/>
        </w:rPr>
        <w:t>includegraphics</w:t>
      </w:r>
      <w:proofErr w:type="spellEnd"/>
      <w:r>
        <w:rPr>
          <w:rStyle w:val="HTMLCode"/>
        </w:rPr>
        <w:t>[width=\</w:t>
      </w:r>
      <w:proofErr w:type="spellStart"/>
      <w:r>
        <w:rPr>
          <w:rStyle w:val="HTMLCode"/>
        </w:rPr>
        <w:t>linewidth</w:t>
      </w:r>
      <w:proofErr w:type="spellEnd"/>
      <w:r>
        <w:rPr>
          <w:rStyle w:val="HTMLCode"/>
        </w:rPr>
        <w:t>]{figurefile.png}}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\caption{Caption text here}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\label{</w:t>
      </w:r>
      <w:proofErr w:type="spellStart"/>
      <w:r>
        <w:rPr>
          <w:rStyle w:val="HTMLCode"/>
        </w:rPr>
        <w:t>fig:label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\end{figure}</w:t>
      </w:r>
    </w:p>
    <w:p w:rsidR="00A77E58" w:rsidRDefault="00A77E58" w:rsidP="00A77E58">
      <w:pPr>
        <w:pStyle w:val="NormalWeb"/>
      </w:pPr>
      <w:r>
        <w:rPr>
          <w:rStyle w:val="Strong"/>
        </w:rPr>
        <w:t xml:space="preserve">Table (with </w:t>
      </w:r>
      <w:proofErr w:type="spellStart"/>
      <w:r>
        <w:rPr>
          <w:rStyle w:val="Strong"/>
        </w:rPr>
        <w:t>multirow</w:t>
      </w:r>
      <w:proofErr w:type="spellEnd"/>
      <w:r>
        <w:rPr>
          <w:rStyle w:val="Strong"/>
        </w:rPr>
        <w:t xml:space="preserve"> &amp; multicolumn)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usepackage</w:t>
      </w:r>
      <w:proofErr w:type="spellEnd"/>
      <w:r>
        <w:rPr>
          <w:rStyle w:val="HTMLCode"/>
        </w:rPr>
        <w:t>{</w:t>
      </w:r>
      <w:proofErr w:type="spellStart"/>
      <w:r>
        <w:rPr>
          <w:rStyle w:val="HTMLCode"/>
        </w:rPr>
        <w:t>multirow</w:t>
      </w:r>
      <w:proofErr w:type="spellEnd"/>
      <w:r>
        <w:rPr>
          <w:rStyle w:val="HTMLCode"/>
        </w:rPr>
        <w:t>} % in preamble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\begin{table}[</w:t>
      </w:r>
      <w:proofErr w:type="spellStart"/>
      <w:r>
        <w:rPr>
          <w:rStyle w:val="HTMLCode"/>
        </w:rPr>
        <w:t>htbp</w:t>
      </w:r>
      <w:proofErr w:type="spellEnd"/>
      <w:r>
        <w:rPr>
          <w:rStyle w:val="HTMLCode"/>
        </w:rPr>
        <w:t>]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\caption{Example Table Caption}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\</w:t>
      </w:r>
      <w:proofErr w:type="spellStart"/>
      <w:r>
        <w:rPr>
          <w:rStyle w:val="HTMLCode"/>
        </w:rPr>
        <w:t>centering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\begin{tabular}{|</w:t>
      </w:r>
      <w:proofErr w:type="spellStart"/>
      <w:r>
        <w:rPr>
          <w:rStyle w:val="HTMLCode"/>
        </w:rPr>
        <w:t>c|c|c|c</w:t>
      </w:r>
      <w:proofErr w:type="spellEnd"/>
      <w:r>
        <w:rPr>
          <w:rStyle w:val="HTMLCode"/>
        </w:rPr>
        <w:t>|}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hline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multirow</w:t>
      </w:r>
      <w:proofErr w:type="spellEnd"/>
      <w:r>
        <w:rPr>
          <w:rStyle w:val="HTMLCode"/>
        </w:rPr>
        <w:t>{2}{*}{Header1} &amp; \multicolumn{2}{c|}{Header2 and 3} &amp; Header4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\cline{2-3}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 xml:space="preserve"> &amp; Subhead2 &amp; Subhead3 &amp;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hline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Row1Col1 &amp; Row1Col2 &amp; Row1Col3 &amp; Row1Col4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hline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Row2Col1 &amp; Row2Col2 &amp; Row2Col3 &amp; Row2Col4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hline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\end{tabular}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\label{</w:t>
      </w:r>
      <w:proofErr w:type="spellStart"/>
      <w:r>
        <w:rPr>
          <w:rStyle w:val="HTMLCode"/>
        </w:rPr>
        <w:t>tab:example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\end{table}</w:t>
      </w:r>
    </w:p>
    <w:p w:rsidR="00A77E58" w:rsidRDefault="00A77E58" w:rsidP="00A77E58">
      <w:r>
        <w:pict>
          <v:rect id="_x0000_i1034" style="width:0;height:1.5pt" o:hralign="center" o:hrstd="t" o:hr="t" fillcolor="#a0a0a0" stroked="f"/>
        </w:pict>
      </w:r>
    </w:p>
    <w:p w:rsidR="00A77E58" w:rsidRDefault="00A77E58" w:rsidP="00A77E58">
      <w:pPr>
        <w:pStyle w:val="Heading2"/>
      </w:pPr>
      <w:r>
        <w:t xml:space="preserve">If you want me to, I can help you </w:t>
      </w:r>
      <w:r>
        <w:rPr>
          <w:rStyle w:val="Strong"/>
          <w:b/>
          <w:bCs/>
        </w:rPr>
        <w:t>write a Python script</w:t>
      </w:r>
      <w:r>
        <w:t xml:space="preserve"> or a </w:t>
      </w:r>
      <w:r>
        <w:rPr>
          <w:rStyle w:val="Strong"/>
          <w:b/>
          <w:bCs/>
        </w:rPr>
        <w:t>form/template</w:t>
      </w:r>
      <w:r>
        <w:t xml:space="preserve"> that dynamically generates this </w:t>
      </w:r>
      <w:proofErr w:type="spellStart"/>
      <w:r>
        <w:t>LaTeX</w:t>
      </w:r>
      <w:proofErr w:type="spellEnd"/>
      <w:r>
        <w:t xml:space="preserve"> code based on your inputs.</w:t>
      </w:r>
    </w:p>
    <w:p w:rsidR="00A77E58" w:rsidRDefault="00A77E58" w:rsidP="00A77E58">
      <w:r>
        <w:pict>
          <v:rect id="_x0000_i1035" style="width:0;height:1.5pt" o:hralign="center" o:hrstd="t" o:hr="t" fillcolor="#a0a0a0" stroked="f"/>
        </w:pict>
      </w:r>
    </w:p>
    <w:p w:rsidR="00A77E58" w:rsidRDefault="00A77E58" w:rsidP="00A77E58">
      <w:pPr>
        <w:pStyle w:val="Heading2"/>
      </w:pPr>
      <w:r>
        <w:t>Or here’s a basic skeleton to get you started to insert multiple authors, sections with subsections, figures and tables easily: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documentclass</w:t>
      </w:r>
      <w:proofErr w:type="spellEnd"/>
      <w:r>
        <w:rPr>
          <w:rStyle w:val="HTMLCode"/>
        </w:rPr>
        <w:t>[conference]{</w:t>
      </w:r>
      <w:proofErr w:type="spellStart"/>
      <w:r>
        <w:rPr>
          <w:rStyle w:val="HTMLCode"/>
        </w:rPr>
        <w:t>IEEEtran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usepackage</w:t>
      </w:r>
      <w:proofErr w:type="spellEnd"/>
      <w:r>
        <w:rPr>
          <w:rStyle w:val="HTMLCode"/>
        </w:rPr>
        <w:t>{</w:t>
      </w:r>
      <w:proofErr w:type="spellStart"/>
      <w:r>
        <w:rPr>
          <w:rStyle w:val="HTMLCode"/>
        </w:rPr>
        <w:t>graphicx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usepackage</w:t>
      </w:r>
      <w:proofErr w:type="spellEnd"/>
      <w:r>
        <w:rPr>
          <w:rStyle w:val="HTMLCode"/>
        </w:rPr>
        <w:t>{</w:t>
      </w:r>
      <w:proofErr w:type="spellStart"/>
      <w:r>
        <w:rPr>
          <w:rStyle w:val="HTMLCode"/>
        </w:rPr>
        <w:t>multirow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\begin{document}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\title{Your Paper Title Here}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gramStart"/>
      <w:r>
        <w:rPr>
          <w:rStyle w:val="HTMLCode"/>
        </w:rPr>
        <w:t>author{</w:t>
      </w:r>
      <w:proofErr w:type="gram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IEEEauthorblockN</w:t>
      </w:r>
      <w:proofErr w:type="spellEnd"/>
      <w:r>
        <w:rPr>
          <w:rStyle w:val="HTMLCode"/>
        </w:rPr>
        <w:t>{Author One\</w:t>
      </w:r>
      <w:proofErr w:type="spellStart"/>
      <w:proofErr w:type="gramStart"/>
      <w:r>
        <w:rPr>
          <w:rStyle w:val="HTMLCode"/>
        </w:rPr>
        <w:t>IEEEauthorrefmark</w:t>
      </w:r>
      <w:proofErr w:type="spellEnd"/>
      <w:r>
        <w:rPr>
          <w:rStyle w:val="HTMLCode"/>
        </w:rPr>
        <w:t>{</w:t>
      </w:r>
      <w:proofErr w:type="gramEnd"/>
      <w:r>
        <w:rPr>
          <w:rStyle w:val="HTMLCode"/>
        </w:rPr>
        <w:t>1}, Author Two\</w:t>
      </w:r>
      <w:proofErr w:type="spellStart"/>
      <w:r>
        <w:rPr>
          <w:rStyle w:val="HTMLCode"/>
        </w:rPr>
        <w:t>IEEEauthorrefmark</w:t>
      </w:r>
      <w:proofErr w:type="spellEnd"/>
      <w:r>
        <w:rPr>
          <w:rStyle w:val="HTMLCode"/>
        </w:rPr>
        <w:t>{2}, Author Three\</w:t>
      </w:r>
      <w:proofErr w:type="spellStart"/>
      <w:r>
        <w:rPr>
          <w:rStyle w:val="HTMLCode"/>
        </w:rPr>
        <w:t>IEEEauthorrefmark</w:t>
      </w:r>
      <w:proofErr w:type="spellEnd"/>
      <w:r>
        <w:rPr>
          <w:rStyle w:val="HTMLCode"/>
        </w:rPr>
        <w:t>{1}}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IEEEauthorblockA</w:t>
      </w:r>
      <w:proofErr w:type="spellEnd"/>
      <w:r>
        <w:rPr>
          <w:rStyle w:val="HTMLCode"/>
        </w:rPr>
        <w:t>{\</w:t>
      </w:r>
      <w:proofErr w:type="spellStart"/>
      <w:r>
        <w:rPr>
          <w:rStyle w:val="HTMLCode"/>
        </w:rPr>
        <w:t>IEEEauthorrefmark</w:t>
      </w:r>
      <w:proofErr w:type="spellEnd"/>
      <w:r>
        <w:rPr>
          <w:rStyle w:val="HTMLCode"/>
        </w:rPr>
        <w:t>{1}Department of Something, University A\\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Email: author1@univ-a.edu, author3@univ-a.edu}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IEEEauthorblockA</w:t>
      </w:r>
      <w:proofErr w:type="spellEnd"/>
      <w:r>
        <w:rPr>
          <w:rStyle w:val="HTMLCode"/>
        </w:rPr>
        <w:t>{\</w:t>
      </w:r>
      <w:proofErr w:type="spellStart"/>
      <w:r>
        <w:rPr>
          <w:rStyle w:val="HTMLCode"/>
        </w:rPr>
        <w:t>IEEEauthorrefmark</w:t>
      </w:r>
      <w:proofErr w:type="spellEnd"/>
      <w:r>
        <w:rPr>
          <w:rStyle w:val="HTMLCode"/>
        </w:rPr>
        <w:t>{2}Department of Else, University B\\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Email: author2@univ-b.edu}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maketitle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\begin{abstract}</w:t>
      </w:r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Your abstract text here.</w:t>
      </w:r>
      <w:proofErr w:type="gram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\end{abstract}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</w:t>
      </w:r>
      <w:proofErr w:type="spellStart"/>
      <w:r>
        <w:rPr>
          <w:rStyle w:val="HTMLCode"/>
        </w:rPr>
        <w:t>IEEEkeywords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keyword1, keyword2, keyword3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</w:t>
      </w:r>
      <w:proofErr w:type="spellStart"/>
      <w:r>
        <w:rPr>
          <w:rStyle w:val="HTMLCode"/>
        </w:rPr>
        <w:t>IEEEkeywords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\section{Introduction}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Intro text...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\section{Literature Review}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\subsection{Previous Work 1}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Details...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\subsection{Previous Work 2}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Details...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\section{Methodology}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Details...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\section{Results and Discussion}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Details...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\begin{figure}[</w:t>
      </w:r>
      <w:proofErr w:type="spellStart"/>
      <w:r>
        <w:rPr>
          <w:rStyle w:val="HTMLCode"/>
        </w:rPr>
        <w:t>htbp</w:t>
      </w:r>
      <w:proofErr w:type="spellEnd"/>
      <w:r>
        <w:rPr>
          <w:rStyle w:val="HTMLCode"/>
        </w:rPr>
        <w:t>]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centerline</w:t>
      </w:r>
      <w:proofErr w:type="spellEnd"/>
      <w:r>
        <w:rPr>
          <w:rStyle w:val="HTMLCode"/>
        </w:rPr>
        <w:t>{\</w:t>
      </w:r>
      <w:proofErr w:type="spellStart"/>
      <w:r>
        <w:rPr>
          <w:rStyle w:val="HTMLCode"/>
        </w:rPr>
        <w:t>includegraphics</w:t>
      </w:r>
      <w:proofErr w:type="spellEnd"/>
      <w:r>
        <w:rPr>
          <w:rStyle w:val="HTMLCode"/>
        </w:rPr>
        <w:t>[width=0.8\</w:t>
      </w:r>
      <w:proofErr w:type="spellStart"/>
      <w:r>
        <w:rPr>
          <w:rStyle w:val="HTMLCode"/>
        </w:rPr>
        <w:t>linewidth</w:t>
      </w:r>
      <w:proofErr w:type="spellEnd"/>
      <w:r>
        <w:rPr>
          <w:rStyle w:val="HTMLCode"/>
        </w:rPr>
        <w:t>]{figure1.png}}</w:t>
      </w:r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\caption{An example figure.}</w:t>
      </w:r>
      <w:proofErr w:type="gram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\label{fig:example1}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\end{figure}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\begin{table}[</w:t>
      </w:r>
      <w:proofErr w:type="spellStart"/>
      <w:r>
        <w:rPr>
          <w:rStyle w:val="HTMLCode"/>
        </w:rPr>
        <w:t>htbp</w:t>
      </w:r>
      <w:proofErr w:type="spellEnd"/>
      <w:r>
        <w:rPr>
          <w:rStyle w:val="HTMLCode"/>
        </w:rPr>
        <w:t>]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\caption{Example Table}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centering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\begin{tabular}{|</w:t>
      </w:r>
      <w:proofErr w:type="spellStart"/>
      <w:r>
        <w:rPr>
          <w:rStyle w:val="HTMLCode"/>
        </w:rPr>
        <w:t>c|c|c</w:t>
      </w:r>
      <w:proofErr w:type="spellEnd"/>
      <w:r>
        <w:rPr>
          <w:rStyle w:val="HTMLCode"/>
        </w:rPr>
        <w:t>|}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hline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Header1 &amp; Header2 &amp; Header3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hline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Data1 &amp; Data2 &amp; Data3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Data4 &amp; Data5 &amp; Data6 \\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</w:t>
      </w:r>
      <w:proofErr w:type="spellStart"/>
      <w:r>
        <w:rPr>
          <w:rStyle w:val="HTMLCode"/>
        </w:rPr>
        <w:t>hline</w:t>
      </w:r>
      <w:proofErr w:type="spell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\end{tabular}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\label{tab:example1}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\end{table}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\section{Conclusion and Future Work}</w:t>
      </w: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Concluding remarks...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\begin{</w:t>
      </w:r>
      <w:proofErr w:type="spellStart"/>
      <w:r>
        <w:rPr>
          <w:rStyle w:val="HTMLCode"/>
        </w:rPr>
        <w:t>thebibliography</w:t>
      </w:r>
      <w:proofErr w:type="spellEnd"/>
      <w:r>
        <w:rPr>
          <w:rStyle w:val="HTMLCode"/>
        </w:rPr>
        <w:t>}{00}</w:t>
      </w:r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\</w:t>
      </w:r>
      <w:proofErr w:type="spellStart"/>
      <w:r>
        <w:rPr>
          <w:rStyle w:val="HTMLCode"/>
        </w:rPr>
        <w:t>bibitem</w:t>
      </w:r>
      <w:proofErr w:type="spellEnd"/>
      <w:r>
        <w:rPr>
          <w:rStyle w:val="HTMLCode"/>
        </w:rPr>
        <w:t>{ref1} Author1 et al., ``Title of paper,'' Journal, Year.</w:t>
      </w:r>
      <w:proofErr w:type="gramEnd"/>
    </w:p>
    <w:p w:rsidR="00A77E58" w:rsidRDefault="00A77E58" w:rsidP="00A77E58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\</w:t>
      </w:r>
      <w:proofErr w:type="spellStart"/>
      <w:r>
        <w:rPr>
          <w:rStyle w:val="HTMLCode"/>
        </w:rPr>
        <w:t>bibitem</w:t>
      </w:r>
      <w:proofErr w:type="spellEnd"/>
      <w:r>
        <w:rPr>
          <w:rStyle w:val="HTMLCode"/>
        </w:rPr>
        <w:t>{ref2} Author2 et al., ``Title of paper,'' Conference, Year.</w:t>
      </w:r>
      <w:proofErr w:type="gramEnd"/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</w:t>
      </w:r>
      <w:proofErr w:type="spellStart"/>
      <w:r>
        <w:rPr>
          <w:rStyle w:val="HTMLCode"/>
        </w:rPr>
        <w:t>thebibliography</w:t>
      </w:r>
      <w:proofErr w:type="spellEnd"/>
      <w:r>
        <w:rPr>
          <w:rStyle w:val="HTMLCode"/>
        </w:rPr>
        <w:t>}</w:t>
      </w:r>
    </w:p>
    <w:p w:rsidR="00A77E58" w:rsidRDefault="00A77E58" w:rsidP="00A77E58">
      <w:pPr>
        <w:pStyle w:val="HTMLPreformatted"/>
        <w:rPr>
          <w:rStyle w:val="HTMLCode"/>
        </w:rPr>
      </w:pPr>
    </w:p>
    <w:p w:rsidR="00A77E58" w:rsidRDefault="00A77E58" w:rsidP="00A77E58">
      <w:pPr>
        <w:pStyle w:val="HTMLPreformatted"/>
        <w:rPr>
          <w:rStyle w:val="HTMLCode"/>
        </w:rPr>
      </w:pPr>
      <w:r>
        <w:rPr>
          <w:rStyle w:val="HTMLCode"/>
        </w:rPr>
        <w:t>\end{document}</w:t>
      </w:r>
    </w:p>
    <w:p w:rsidR="00A77E58" w:rsidRDefault="00A77E58" w:rsidP="00A77E58">
      <w:r>
        <w:pict>
          <v:rect id="_x0000_i1036" style="width:0;height:1.5pt" o:hralign="center" o:hrstd="t" o:hr="t" fillcolor="#a0a0a0" stroked="f"/>
        </w:pict>
      </w:r>
    </w:p>
    <w:p w:rsidR="00A77E58" w:rsidRDefault="00A77E58" w:rsidP="00A77E58">
      <w:pPr>
        <w:pStyle w:val="Heading3"/>
      </w:pPr>
      <w:r>
        <w:t xml:space="preserve">If you want, I can help you make this </w:t>
      </w:r>
      <w:r>
        <w:rPr>
          <w:rStyle w:val="Strong"/>
          <w:b/>
          <w:bCs/>
        </w:rPr>
        <w:t>interactive</w:t>
      </w:r>
      <w:r>
        <w:t xml:space="preserve"> (e.g., a Python script or a web form) so you input sections, authors, figures, and it generates full IEEE-compliant </w:t>
      </w:r>
      <w:proofErr w:type="spellStart"/>
      <w:r>
        <w:t>LaTeX</w:t>
      </w:r>
      <w:proofErr w:type="spellEnd"/>
      <w:r>
        <w:t xml:space="preserve"> code!</w:t>
      </w:r>
    </w:p>
    <w:p w:rsidR="00A77E58" w:rsidRDefault="00A77E58" w:rsidP="00A77E58">
      <w:r>
        <w:pict>
          <v:rect id="_x0000_i1037" style="width:0;height:1.5pt" o:hralign="center" o:hrstd="t" o:hr="t" fillcolor="#a0a0a0" stroked="f"/>
        </w:pict>
      </w:r>
    </w:p>
    <w:p w:rsidR="00A77E58" w:rsidRDefault="00A77E58" w:rsidP="00A77E58">
      <w:pPr>
        <w:pStyle w:val="NormalWeb"/>
      </w:pPr>
      <w:r>
        <w:t xml:space="preserve">Do you want me to help you build such a generator or maybe help with a piece of code to convert your input into proper </w:t>
      </w:r>
      <w:proofErr w:type="spellStart"/>
      <w:r>
        <w:t>LaTeX</w:t>
      </w:r>
      <w:proofErr w:type="spellEnd"/>
      <w:r>
        <w:t>?</w:t>
      </w:r>
    </w:p>
    <w:p w:rsidR="00E44459" w:rsidRPr="00A77E58" w:rsidRDefault="00E44459" w:rsidP="00A77E58"/>
    <w:sectPr w:rsidR="00E44459" w:rsidRPr="00A77E58" w:rsidSect="00A77E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2D132A8"/>
    <w:multiLevelType w:val="hybridMultilevel"/>
    <w:tmpl w:val="03FEA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CC787C"/>
    <w:multiLevelType w:val="multilevel"/>
    <w:tmpl w:val="E6E20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7D40F9"/>
    <w:multiLevelType w:val="hybridMultilevel"/>
    <w:tmpl w:val="C95E9B7E"/>
    <w:lvl w:ilvl="0" w:tplc="554A7814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832C8B"/>
    <w:multiLevelType w:val="multilevel"/>
    <w:tmpl w:val="26C0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592472"/>
    <w:multiLevelType w:val="multilevel"/>
    <w:tmpl w:val="B0F0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8D78A1"/>
    <w:multiLevelType w:val="multilevel"/>
    <w:tmpl w:val="3B96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430C99"/>
    <w:multiLevelType w:val="multilevel"/>
    <w:tmpl w:val="D7AE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1A10F1"/>
    <w:multiLevelType w:val="hybridMultilevel"/>
    <w:tmpl w:val="DC10CA5E"/>
    <w:lvl w:ilvl="0" w:tplc="1376FD7A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CD40695"/>
    <w:multiLevelType w:val="hybridMultilevel"/>
    <w:tmpl w:val="769EF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5473E9"/>
    <w:multiLevelType w:val="multilevel"/>
    <w:tmpl w:val="0B0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4265E3"/>
    <w:multiLevelType w:val="multilevel"/>
    <w:tmpl w:val="0124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16684"/>
    <w:multiLevelType w:val="hybridMultilevel"/>
    <w:tmpl w:val="33CA5A72"/>
    <w:lvl w:ilvl="0" w:tplc="554A7814">
      <w:start w:val="1"/>
      <w:numFmt w:val="decimal"/>
      <w:lvlText w:val="2.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1114E8"/>
    <w:multiLevelType w:val="multilevel"/>
    <w:tmpl w:val="5446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A84403C"/>
    <w:multiLevelType w:val="multilevel"/>
    <w:tmpl w:val="F046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616C60"/>
    <w:multiLevelType w:val="multilevel"/>
    <w:tmpl w:val="D65A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D23960"/>
    <w:multiLevelType w:val="multilevel"/>
    <w:tmpl w:val="D086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1128C1"/>
    <w:multiLevelType w:val="multilevel"/>
    <w:tmpl w:val="80BA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204B51"/>
    <w:multiLevelType w:val="multilevel"/>
    <w:tmpl w:val="6B48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0A6479"/>
    <w:multiLevelType w:val="multilevel"/>
    <w:tmpl w:val="A048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8F4F0A"/>
    <w:multiLevelType w:val="hybridMultilevel"/>
    <w:tmpl w:val="08C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A51AE7"/>
    <w:multiLevelType w:val="multilevel"/>
    <w:tmpl w:val="8298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8"/>
  </w:num>
  <w:num w:numId="11">
    <w:abstractNumId w:val="11"/>
  </w:num>
  <w:num w:numId="12">
    <w:abstractNumId w:val="20"/>
  </w:num>
  <w:num w:numId="13">
    <w:abstractNumId w:val="16"/>
  </w:num>
  <w:num w:numId="14">
    <w:abstractNumId w:val="17"/>
  </w:num>
  <w:num w:numId="15">
    <w:abstractNumId w:val="9"/>
  </w:num>
  <w:num w:numId="16">
    <w:abstractNumId w:val="15"/>
  </w:num>
  <w:num w:numId="17">
    <w:abstractNumId w:val="19"/>
  </w:num>
  <w:num w:numId="18">
    <w:abstractNumId w:val="22"/>
  </w:num>
  <w:num w:numId="19">
    <w:abstractNumId w:val="21"/>
  </w:num>
  <w:num w:numId="20">
    <w:abstractNumId w:val="27"/>
  </w:num>
  <w:num w:numId="21">
    <w:abstractNumId w:val="24"/>
  </w:num>
  <w:num w:numId="22">
    <w:abstractNumId w:val="10"/>
  </w:num>
  <w:num w:numId="23">
    <w:abstractNumId w:val="13"/>
  </w:num>
  <w:num w:numId="24">
    <w:abstractNumId w:val="29"/>
  </w:num>
  <w:num w:numId="25">
    <w:abstractNumId w:val="12"/>
  </w:num>
  <w:num w:numId="26">
    <w:abstractNumId w:val="18"/>
  </w:num>
  <w:num w:numId="27">
    <w:abstractNumId w:val="14"/>
  </w:num>
  <w:num w:numId="28">
    <w:abstractNumId w:val="25"/>
  </w:num>
  <w:num w:numId="29">
    <w:abstractNumId w:val="2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40D21"/>
    <w:rsid w:val="0006063C"/>
    <w:rsid w:val="000F637A"/>
    <w:rsid w:val="0015074B"/>
    <w:rsid w:val="00170F3E"/>
    <w:rsid w:val="0029639D"/>
    <w:rsid w:val="00326F90"/>
    <w:rsid w:val="003D3084"/>
    <w:rsid w:val="00491122"/>
    <w:rsid w:val="004D62B1"/>
    <w:rsid w:val="005A5C02"/>
    <w:rsid w:val="005F5A22"/>
    <w:rsid w:val="006E573B"/>
    <w:rsid w:val="00950749"/>
    <w:rsid w:val="009E2E79"/>
    <w:rsid w:val="00A27B09"/>
    <w:rsid w:val="00A42E20"/>
    <w:rsid w:val="00A629A2"/>
    <w:rsid w:val="00A77E58"/>
    <w:rsid w:val="00AA1D8D"/>
    <w:rsid w:val="00AC0B74"/>
    <w:rsid w:val="00B47730"/>
    <w:rsid w:val="00C83402"/>
    <w:rsid w:val="00CB0664"/>
    <w:rsid w:val="00DA2552"/>
    <w:rsid w:val="00DD4634"/>
    <w:rsid w:val="00E17F37"/>
    <w:rsid w:val="00E44459"/>
    <w:rsid w:val="00E94C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0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2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62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77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E5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0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62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9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62B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7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77E5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E58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E68AAA-B9DB-4D35-97FE-6951ECB2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1827</Words>
  <Characters>10419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3</cp:revision>
  <cp:lastPrinted>2025-06-14T11:44:00Z</cp:lastPrinted>
  <dcterms:created xsi:type="dcterms:W3CDTF">2025-06-14T12:51:00Z</dcterms:created>
  <dcterms:modified xsi:type="dcterms:W3CDTF">2025-06-14T12:51:00Z</dcterms:modified>
</cp:coreProperties>
</file>